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left="2750" w:right="3729"/>
        <w:jc w:val="center"/>
      </w:pPr>
      <w:r>
        <w:t>UNIT</w:t>
      </w:r>
      <w:r>
        <w:rPr>
          <w:spacing w:val="-3"/>
        </w:rPr>
        <w:t xml:space="preserve"> </w:t>
      </w:r>
      <w:r>
        <w:t>4</w:t>
      </w:r>
    </w:p>
    <w:p>
      <w:pPr>
        <w:spacing w:before="127" w:line="360" w:lineRule="auto"/>
        <w:ind w:left="2750" w:right="372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READING COMPREHENSION</w:t>
      </w:r>
      <w:r>
        <w:rPr>
          <w:rFonts w:ascii="Arial" w:hAnsi="Arial"/>
          <w:b/>
          <w:spacing w:val="-59"/>
          <w:sz w:val="22"/>
        </w:rPr>
        <w:t xml:space="preserve"> </w:t>
      </w:r>
      <w:r>
        <w:rPr>
          <w:rFonts w:ascii="Arial" w:hAnsi="Arial"/>
          <w:b/>
          <w:sz w:val="22"/>
        </w:rPr>
        <w:t>“STRESS”</w:t>
      </w:r>
    </w:p>
    <w:p>
      <w:pPr>
        <w:pStyle w:val="5"/>
        <w:spacing w:before="2"/>
        <w:rPr>
          <w:rFonts w:ascii="Arial"/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1770380</wp:posOffset>
            </wp:positionH>
            <wp:positionV relativeFrom="paragraph">
              <wp:posOffset>128270</wp:posOffset>
            </wp:positionV>
            <wp:extent cx="4019550" cy="3169920"/>
            <wp:effectExtent l="0" t="0" r="0" b="1143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30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rFonts w:ascii="Arial"/>
          <w:b/>
          <w:sz w:val="24"/>
        </w:rPr>
      </w:pPr>
    </w:p>
    <w:p>
      <w:pPr>
        <w:pStyle w:val="2"/>
        <w:ind w:left="220"/>
      </w:pPr>
      <w:r>
        <w:t>Task</w:t>
      </w:r>
      <w:r>
        <w:rPr>
          <w:spacing w:val="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questions:</w:t>
      </w:r>
    </w:p>
    <w:p>
      <w:pPr>
        <w:pStyle w:val="6"/>
        <w:numPr>
          <w:ilvl w:val="0"/>
          <w:numId w:val="1"/>
        </w:numPr>
        <w:tabs>
          <w:tab w:val="left" w:pos="1113"/>
          <w:tab w:val="left" w:pos="1114"/>
        </w:tabs>
        <w:spacing w:before="128" w:after="0" w:line="240" w:lineRule="auto"/>
        <w:ind w:left="1113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comes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mind when</w:t>
      </w:r>
      <w:r>
        <w:rPr>
          <w:spacing w:val="-1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hear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3"/>
          <w:sz w:val="22"/>
        </w:rPr>
        <w:t xml:space="preserve"> </w:t>
      </w:r>
      <w:r>
        <w:rPr>
          <w:sz w:val="22"/>
        </w:rPr>
        <w:t>–stress?</w:t>
      </w:r>
    </w:p>
    <w:p>
      <w:pPr>
        <w:pStyle w:val="6"/>
        <w:numPr>
          <w:ilvl w:val="0"/>
          <w:numId w:val="1"/>
        </w:numPr>
        <w:tabs>
          <w:tab w:val="left" w:pos="1113"/>
          <w:tab w:val="left" w:pos="1114"/>
        </w:tabs>
        <w:spacing w:before="124" w:after="0" w:line="240" w:lineRule="auto"/>
        <w:ind w:left="1113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often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suffer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stress?</w:t>
      </w:r>
    </w:p>
    <w:p>
      <w:pPr>
        <w:pStyle w:val="6"/>
        <w:numPr>
          <w:ilvl w:val="0"/>
          <w:numId w:val="1"/>
        </w:numPr>
        <w:tabs>
          <w:tab w:val="left" w:pos="1113"/>
          <w:tab w:val="left" w:pos="1114"/>
        </w:tabs>
        <w:spacing w:before="124" w:after="0" w:line="240" w:lineRule="auto"/>
        <w:ind w:left="1113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situations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especially</w:t>
      </w:r>
      <w:r>
        <w:rPr>
          <w:spacing w:val="-1"/>
          <w:sz w:val="22"/>
        </w:rPr>
        <w:t xml:space="preserve"> </w:t>
      </w:r>
      <w:r>
        <w:rPr>
          <w:sz w:val="22"/>
        </w:rPr>
        <w:t>stressful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you?</w:t>
      </w:r>
    </w:p>
    <w:p>
      <w:pPr>
        <w:pStyle w:val="6"/>
        <w:numPr>
          <w:ilvl w:val="0"/>
          <w:numId w:val="1"/>
        </w:numPr>
        <w:tabs>
          <w:tab w:val="left" w:pos="1113"/>
          <w:tab w:val="left" w:pos="1114"/>
        </w:tabs>
        <w:spacing w:before="127" w:after="0" w:line="240" w:lineRule="auto"/>
        <w:ind w:left="1113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main</w:t>
      </w:r>
      <w:r>
        <w:rPr>
          <w:spacing w:val="-2"/>
          <w:sz w:val="22"/>
        </w:rPr>
        <w:t xml:space="preserve"> </w:t>
      </w:r>
      <w:r>
        <w:rPr>
          <w:sz w:val="22"/>
        </w:rPr>
        <w:t>symptoms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stress?</w:t>
      </w:r>
    </w:p>
    <w:p>
      <w:pPr>
        <w:pStyle w:val="6"/>
        <w:numPr>
          <w:ilvl w:val="0"/>
          <w:numId w:val="1"/>
        </w:numPr>
        <w:tabs>
          <w:tab w:val="left" w:pos="1113"/>
          <w:tab w:val="left" w:pos="1114"/>
        </w:tabs>
        <w:spacing w:before="124" w:after="0" w:line="240" w:lineRule="auto"/>
        <w:ind w:left="1113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2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cope</w:t>
      </w:r>
      <w:r>
        <w:rPr>
          <w:spacing w:val="-3"/>
          <w:sz w:val="22"/>
        </w:rPr>
        <w:t xml:space="preserve"> </w:t>
      </w:r>
      <w:r>
        <w:rPr>
          <w:sz w:val="22"/>
        </w:rPr>
        <w:t>with stress?</w:t>
      </w:r>
    </w:p>
    <w:p>
      <w:pPr>
        <w:pStyle w:val="5"/>
        <w:spacing w:before="0"/>
        <w:rPr>
          <w:sz w:val="26"/>
        </w:rPr>
      </w:pPr>
    </w:p>
    <w:p>
      <w:pPr>
        <w:pStyle w:val="2"/>
        <w:spacing w:before="204"/>
      </w:pPr>
      <w:r>
        <w:t>Task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disagree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statements:</w:t>
      </w:r>
    </w:p>
    <w:p>
      <w:pPr>
        <w:pStyle w:val="6"/>
        <w:numPr>
          <w:ilvl w:val="0"/>
          <w:numId w:val="1"/>
        </w:numPr>
        <w:tabs>
          <w:tab w:val="left" w:pos="1114"/>
        </w:tabs>
        <w:spacing w:before="126" w:after="0" w:line="355" w:lineRule="auto"/>
        <w:ind w:left="1113" w:right="1192" w:hanging="360"/>
        <w:jc w:val="both"/>
        <w:rPr>
          <w:sz w:val="22"/>
        </w:rPr>
      </w:pPr>
      <w:r>
        <w:rPr>
          <w:sz w:val="22"/>
        </w:rPr>
        <w:t>Stress sometimes motivates us to perform well, but it can also be harmful</w:t>
      </w:r>
      <w:r>
        <w:rPr>
          <w:spacing w:val="1"/>
          <w:sz w:val="22"/>
        </w:rPr>
        <w:t xml:space="preserve"> </w:t>
      </w:r>
      <w:r>
        <w:rPr>
          <w:sz w:val="22"/>
        </w:rPr>
        <w:t>if we become over-stressed and it interferes with our ability to get on with</w:t>
      </w:r>
      <w:r>
        <w:rPr>
          <w:spacing w:val="1"/>
          <w:sz w:val="22"/>
        </w:rPr>
        <w:t xml:space="preserve"> </w:t>
      </w:r>
      <w:r>
        <w:rPr>
          <w:sz w:val="22"/>
        </w:rPr>
        <w:t>our</w:t>
      </w:r>
      <w:r>
        <w:rPr>
          <w:spacing w:val="-2"/>
          <w:sz w:val="22"/>
        </w:rPr>
        <w:t xml:space="preserve"> </w:t>
      </w:r>
      <w:r>
        <w:rPr>
          <w:sz w:val="22"/>
        </w:rPr>
        <w:t>normal</w:t>
      </w:r>
      <w:r>
        <w:rPr>
          <w:spacing w:val="-3"/>
          <w:sz w:val="22"/>
        </w:rPr>
        <w:t xml:space="preserve"> </w:t>
      </w:r>
      <w:r>
        <w:rPr>
          <w:sz w:val="22"/>
        </w:rPr>
        <w:t>life.</w:t>
      </w:r>
    </w:p>
    <w:p>
      <w:pPr>
        <w:pStyle w:val="6"/>
        <w:numPr>
          <w:ilvl w:val="0"/>
          <w:numId w:val="1"/>
        </w:numPr>
        <w:tabs>
          <w:tab w:val="left" w:pos="1114"/>
        </w:tabs>
        <w:spacing w:before="7" w:after="0" w:line="350" w:lineRule="auto"/>
        <w:ind w:left="1113" w:right="1194" w:hanging="360"/>
        <w:jc w:val="both"/>
        <w:rPr>
          <w:sz w:val="22"/>
        </w:rPr>
      </w:pPr>
      <w:r>
        <w:rPr>
          <w:sz w:val="22"/>
        </w:rPr>
        <w:t>Stress, itself, is not an illness, but it can certainly contribute to illness,</w:t>
      </w:r>
      <w:r>
        <w:rPr>
          <w:spacing w:val="1"/>
          <w:sz w:val="22"/>
        </w:rPr>
        <w:t xml:space="preserve"> </w:t>
      </w:r>
      <w:r>
        <w:rPr>
          <w:sz w:val="22"/>
        </w:rPr>
        <w:t>some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them</w:t>
      </w:r>
      <w:r>
        <w:rPr>
          <w:spacing w:val="-3"/>
          <w:sz w:val="22"/>
        </w:rPr>
        <w:t xml:space="preserve"> </w:t>
      </w:r>
      <w:r>
        <w:rPr>
          <w:sz w:val="22"/>
        </w:rPr>
        <w:t>serious.</w:t>
      </w: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</w:p>
    <w:p>
      <w:pPr>
        <w:pStyle w:val="2"/>
        <w:spacing w:before="80"/>
        <w:ind w:left="2654" w:right="3729"/>
        <w:jc w:val="center"/>
      </w:pPr>
      <w:r>
        <w:t>STRESS</w:t>
      </w:r>
    </w:p>
    <w:p>
      <w:pPr>
        <w:pStyle w:val="5"/>
        <w:spacing w:before="6"/>
        <w:rPr>
          <w:rFonts w:ascii="Arial"/>
          <w:b/>
          <w:sz w:val="28"/>
        </w:rPr>
      </w:pPr>
    </w:p>
    <w:p>
      <w:pPr>
        <w:pStyle w:val="5"/>
        <w:spacing w:before="0" w:line="360" w:lineRule="auto"/>
        <w:ind w:left="220" w:right="1153" w:firstLine="619"/>
        <w:jc w:val="both"/>
      </w:pPr>
      <w:r>
        <w:t>The study of the relationships between mind and body bring us to examining</w:t>
      </w:r>
      <w:r>
        <w:rPr>
          <w:spacing w:val="1"/>
        </w:rPr>
        <w:t xml:space="preserve"> </w:t>
      </w:r>
      <w:r>
        <w:rPr>
          <w:spacing w:val="1"/>
          <w:w w:val="100"/>
        </w:rPr>
        <w:t>th</w:t>
      </w:r>
      <w:r>
        <w:rPr>
          <w:w w:val="100"/>
        </w:rPr>
        <w:t>e</w:t>
      </w:r>
      <w:r>
        <w:rPr>
          <w:spacing w:val="5"/>
        </w:rPr>
        <w:t xml:space="preserve"> </w:t>
      </w:r>
      <w:r>
        <w:rPr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l</w:t>
      </w:r>
      <w:r>
        <w:rPr>
          <w:w w:val="100"/>
        </w:rPr>
        <w:t>e</w:t>
      </w:r>
      <w:r>
        <w:rPr>
          <w:spacing w:val="5"/>
        </w:rPr>
        <w:t xml:space="preserve"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11"/>
        </w:rPr>
        <w:t xml:space="preserve"> </w:t>
      </w:r>
      <w:r>
        <w:rPr>
          <w:spacing w:val="-3"/>
          <w:w w:val="100"/>
        </w:rPr>
        <w:t>s</w:t>
      </w:r>
      <w:r>
        <w:rPr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es</w:t>
      </w:r>
      <w:r>
        <w:rPr>
          <w:w w:val="100"/>
        </w:rPr>
        <w:t>s</w:t>
      </w:r>
      <w:r>
        <w:rPr>
          <w:spacing w:val="8"/>
        </w:rPr>
        <w:t xml:space="preserve"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7"/>
        </w:rPr>
        <w:t xml:space="preserve"> </w:t>
      </w:r>
      <w:r>
        <w:rPr>
          <w:spacing w:val="-1"/>
          <w:w w:val="100"/>
        </w:rPr>
        <w:t>bo</w:t>
      </w:r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spacing w:val="10"/>
        </w:rPr>
        <w:t xml:space="preserve"> </w:t>
      </w:r>
      <w:r>
        <w:rPr>
          <w:spacing w:val="-7"/>
          <w:w w:val="100"/>
        </w:rPr>
        <w:t>m</w:t>
      </w:r>
      <w:r>
        <w:rPr>
          <w:spacing w:val="-1"/>
          <w:w w:val="100"/>
        </w:rPr>
        <w:t>en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9"/>
        </w:rPr>
        <w:t xml:space="preserve"> </w:t>
      </w:r>
      <w:r>
        <w:rPr>
          <w:spacing w:val="-1"/>
          <w:w w:val="100"/>
        </w:rPr>
        <w:t>a</w:t>
      </w:r>
      <w:r>
        <w:rPr>
          <w:spacing w:val="-3"/>
          <w:w w:val="100"/>
        </w:rPr>
        <w:t>n</w:t>
      </w:r>
      <w:r>
        <w:rPr>
          <w:w w:val="100"/>
        </w:rPr>
        <w:t>d</w:t>
      </w:r>
      <w:r>
        <w:rPr>
          <w:spacing w:val="7"/>
        </w:rPr>
        <w:t xml:space="preserve"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h</w:t>
      </w:r>
      <w:r>
        <w:rPr>
          <w:spacing w:val="-5"/>
          <w:w w:val="100"/>
        </w:rPr>
        <w:t>y</w:t>
      </w:r>
      <w:r>
        <w:rPr>
          <w:spacing w:val="-1"/>
          <w:w w:val="100"/>
        </w:rPr>
        <w:t>s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ca</w:t>
      </w:r>
      <w:r>
        <w:rPr>
          <w:w w:val="100"/>
        </w:rPr>
        <w:t>l</w:t>
      </w:r>
      <w:r>
        <w:rPr>
          <w:spacing w:val="9"/>
        </w:rPr>
        <w:t xml:space="preserve"> </w:t>
      </w:r>
      <w:r>
        <w:rPr>
          <w:spacing w:val="-2"/>
          <w:w w:val="100"/>
        </w:rPr>
        <w:t>f</w:t>
      </w:r>
      <w:r>
        <w:rPr>
          <w:spacing w:val="-1"/>
          <w:w w:val="100"/>
        </w:rPr>
        <w:t>unc</w:t>
      </w:r>
      <w:r>
        <w:rPr>
          <w:spacing w:val="-2"/>
          <w:w w:val="100"/>
        </w:rPr>
        <w:t>ti</w:t>
      </w:r>
      <w:r>
        <w:rPr>
          <w:spacing w:val="-1"/>
          <w:w w:val="100"/>
        </w:rPr>
        <w:t>on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ng</w:t>
      </w:r>
      <w:r>
        <w:rPr>
          <w:w w:val="100"/>
        </w:rPr>
        <w:t>.</w:t>
      </w:r>
      <w:r>
        <w:rPr>
          <w:spacing w:val="16"/>
        </w:rPr>
        <w:t xml:space="preserve"> 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h</w:t>
      </w:r>
      <w:r>
        <w:rPr>
          <w:w w:val="100"/>
        </w:rPr>
        <w:t>e</w:t>
      </w:r>
      <w:r>
        <w:rPr>
          <w:spacing w:val="7"/>
        </w:rPr>
        <w:t xml:space="preserve"> </w:t>
      </w:r>
      <w:r>
        <w:rPr>
          <w:spacing w:val="-4"/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rm</w:t>
      </w:r>
      <w:r>
        <w:rPr>
          <w:spacing w:val="6"/>
        </w:rPr>
        <w:t xml:space="preserve"> </w:t>
      </w:r>
      <w:r>
        <w:rPr>
          <w:spacing w:val="-4"/>
          <w:w w:val="44"/>
        </w:rPr>
        <w:t>“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2"/>
          <w:w w:val="100"/>
        </w:rPr>
        <w:t>s</w:t>
      </w:r>
      <w:r>
        <w:rPr>
          <w:w w:val="100"/>
        </w:rPr>
        <w:t>”</w:t>
      </w:r>
      <w:r>
        <w:rPr>
          <w:w w:val="130"/>
        </w:rPr>
        <w:t>,</w:t>
      </w:r>
      <w:r>
        <w:rPr>
          <w:spacing w:val="27"/>
        </w:rPr>
        <w:t xml:space="preserve"> 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8"/>
        </w:rPr>
        <w:t xml:space="preserve"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spacing w:val="11"/>
        </w:rPr>
        <w:t xml:space="preserve"> </w:t>
      </w:r>
      <w:r>
        <w:rPr>
          <w:spacing w:val="-4"/>
          <w:w w:val="100"/>
        </w:rPr>
        <w:t>i</w:t>
      </w:r>
      <w:r>
        <w:rPr>
          <w:w w:val="100"/>
        </w:rPr>
        <w:t xml:space="preserve">s </w:t>
      </w:r>
      <w:r>
        <w:rPr>
          <w:spacing w:val="-1"/>
          <w:w w:val="100"/>
        </w:rPr>
        <w:t>c</w:t>
      </w:r>
      <w:r>
        <w:rPr>
          <w:spacing w:val="1"/>
          <w:w w:val="100"/>
        </w:rPr>
        <w:t>u</w:t>
      </w:r>
      <w:r>
        <w:rPr>
          <w:w w:val="100"/>
        </w:rPr>
        <w:t>r</w:t>
      </w:r>
      <w:r>
        <w:rPr>
          <w:spacing w:val="-4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3"/>
          <w:w w:val="100"/>
        </w:rPr>
        <w:t>n</w:t>
      </w:r>
      <w:r>
        <w:rPr>
          <w:spacing w:val="1"/>
          <w:w w:val="100"/>
        </w:rPr>
        <w:t>tl</w:t>
      </w:r>
      <w:r>
        <w:rPr>
          <w:w w:val="100"/>
        </w:rPr>
        <w:t>y</w:t>
      </w:r>
      <w:r>
        <w:rPr>
          <w:spacing w:val="13"/>
        </w:rPr>
        <w:t xml:space="preserve"> </w:t>
      </w:r>
      <w:r>
        <w:rPr>
          <w:spacing w:val="-1"/>
          <w:w w:val="100"/>
        </w:rPr>
        <w:t>us</w:t>
      </w:r>
      <w:r>
        <w:rPr>
          <w:spacing w:val="-3"/>
          <w:w w:val="100"/>
        </w:rPr>
        <w:t>e</w:t>
      </w:r>
      <w:r>
        <w:rPr>
          <w:w w:val="100"/>
        </w:rPr>
        <w:t>d</w:t>
      </w:r>
      <w:r>
        <w:rPr>
          <w:spacing w:val="17"/>
        </w:rPr>
        <w:t xml:space="preserve"> </w:t>
      </w:r>
      <w:r>
        <w:rPr>
          <w:spacing w:val="-2"/>
          <w:w w:val="100"/>
        </w:rPr>
        <w:t>w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13"/>
        </w:rPr>
        <w:t xml:space="preserve"> 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t</w:t>
      </w:r>
      <w:r>
        <w:rPr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-3"/>
          <w:w w:val="100"/>
        </w:rPr>
        <w:t>d</w:t>
      </w:r>
      <w:r>
        <w:rPr>
          <w:spacing w:val="-1"/>
          <w:w w:val="100"/>
        </w:rPr>
        <w:t>uce</w:t>
      </w:r>
      <w:r>
        <w:rPr>
          <w:w w:val="100"/>
        </w:rPr>
        <w:t>d</w:t>
      </w:r>
      <w:r>
        <w:rPr>
          <w:spacing w:val="15"/>
        </w:rPr>
        <w:t xml:space="preserve"> </w:t>
      </w:r>
      <w:r>
        <w:rPr>
          <w:spacing w:val="1"/>
          <w:w w:val="100"/>
        </w:rPr>
        <w:t>b</w:t>
      </w:r>
      <w:r>
        <w:rPr>
          <w:w w:val="100"/>
        </w:rPr>
        <w:t>y</w:t>
      </w:r>
      <w:r>
        <w:rPr>
          <w:spacing w:val="10"/>
        </w:rPr>
        <w:t xml:space="preserve"> </w:t>
      </w:r>
      <w:r>
        <w:rPr>
          <w:spacing w:val="-2"/>
          <w:w w:val="100"/>
        </w:rPr>
        <w:t>H</w:t>
      </w:r>
      <w:r>
        <w:rPr>
          <w:spacing w:val="-1"/>
          <w:w w:val="100"/>
        </w:rPr>
        <w:t>an</w:t>
      </w:r>
      <w:r>
        <w:rPr>
          <w:w w:val="100"/>
        </w:rPr>
        <w:t>s</w:t>
      </w:r>
      <w:r>
        <w:rPr>
          <w:spacing w:val="17"/>
        </w:rPr>
        <w:t xml:space="preserve"> </w:t>
      </w:r>
      <w:r>
        <w:rPr>
          <w:spacing w:val="3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-2"/>
          <w:w w:val="100"/>
        </w:rPr>
        <w:t>l</w:t>
      </w:r>
      <w:r>
        <w:rPr>
          <w:spacing w:val="-5"/>
          <w:w w:val="100"/>
        </w:rPr>
        <w:t>y</w:t>
      </w:r>
      <w:r>
        <w:rPr>
          <w:w w:val="100"/>
        </w:rPr>
        <w:t>e</w:t>
      </w:r>
      <w:r>
        <w:rPr>
          <w:spacing w:val="15"/>
        </w:rPr>
        <w:t xml:space="preserve"> </w:t>
      </w:r>
      <w:r>
        <w:rPr>
          <w:spacing w:val="1"/>
          <w:w w:val="100"/>
        </w:rPr>
        <w:t>i</w:t>
      </w:r>
      <w:r>
        <w:rPr>
          <w:w w:val="100"/>
        </w:rPr>
        <w:t>n</w:t>
      </w:r>
      <w:r>
        <w:rPr>
          <w:spacing w:val="15"/>
        </w:rPr>
        <w:t xml:space="preserve"> </w:t>
      </w:r>
      <w:r>
        <w:rPr>
          <w:spacing w:val="1"/>
          <w:w w:val="100"/>
        </w:rPr>
        <w:t>1</w:t>
      </w:r>
      <w:r>
        <w:rPr>
          <w:spacing w:val="-3"/>
          <w:w w:val="100"/>
        </w:rPr>
        <w:t>9</w:t>
      </w:r>
      <w:r>
        <w:rPr>
          <w:spacing w:val="-1"/>
          <w:w w:val="100"/>
        </w:rPr>
        <w:t>3</w:t>
      </w:r>
      <w:r>
        <w:rPr>
          <w:spacing w:val="1"/>
          <w:w w:val="100"/>
        </w:rPr>
        <w:t>6</w:t>
      </w:r>
      <w:r>
        <w:rPr>
          <w:w w:val="100"/>
        </w:rPr>
        <w:t>,</w:t>
      </w:r>
      <w:r>
        <w:rPr>
          <w:spacing w:val="14"/>
        </w:rPr>
        <w:t xml:space="preserve"> </w:t>
      </w:r>
      <w:r>
        <w:rPr>
          <w:spacing w:val="-4"/>
          <w:w w:val="100"/>
        </w:rPr>
        <w:t>w</w:t>
      </w:r>
      <w:r>
        <w:rPr>
          <w:spacing w:val="1"/>
          <w:w w:val="100"/>
        </w:rPr>
        <w:t>h</w:t>
      </w:r>
      <w:r>
        <w:rPr>
          <w:w w:val="100"/>
        </w:rPr>
        <w:t>o</w:t>
      </w:r>
      <w:r>
        <w:rPr>
          <w:spacing w:val="12"/>
        </w:rPr>
        <w:t xml:space="preserve"> </w:t>
      </w:r>
      <w:r>
        <w:rPr>
          <w:spacing w:val="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-2"/>
          <w:w w:val="100"/>
        </w:rPr>
        <w:t>fi</w:t>
      </w:r>
      <w:r>
        <w:rPr>
          <w:spacing w:val="-1"/>
          <w:w w:val="100"/>
        </w:rPr>
        <w:t>ne</w:t>
      </w:r>
      <w:r>
        <w:rPr>
          <w:w w:val="100"/>
        </w:rPr>
        <w:t>d</w:t>
      </w:r>
      <w:r>
        <w:rPr>
          <w:spacing w:val="15"/>
        </w:rPr>
        <w:t xml:space="preserve"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spacing w:val="16"/>
        </w:rPr>
        <w:t xml:space="preserve"> 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17"/>
        </w:rPr>
        <w:t xml:space="preserve"> </w:t>
      </w:r>
      <w:r>
        <w:rPr>
          <w:spacing w:val="-7"/>
          <w:w w:val="44"/>
        </w:rPr>
        <w:t>―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17"/>
        </w:rPr>
        <w:t xml:space="preserve"> </w:t>
      </w:r>
      <w:r>
        <w:rPr>
          <w:spacing w:val="-3"/>
          <w:w w:val="100"/>
        </w:rPr>
        <w:t>n</w:t>
      </w:r>
      <w:r>
        <w:rPr>
          <w:spacing w:val="1"/>
          <w:w w:val="100"/>
        </w:rPr>
        <w:t>o</w:t>
      </w:r>
      <w:r>
        <w:rPr>
          <w:spacing w:val="4"/>
          <w:w w:val="100"/>
        </w:rPr>
        <w:t>n</w:t>
      </w:r>
      <w:r>
        <w:rPr>
          <w:w w:val="100"/>
        </w:rPr>
        <w:t xml:space="preserve">- </w:t>
      </w:r>
      <w:r>
        <w:t>specific response of the body to any demand for change”.</w:t>
      </w:r>
      <w:r>
        <w:rPr>
          <w:spacing w:val="1"/>
        </w:rPr>
        <w:t xml:space="preserve"> </w:t>
      </w:r>
      <w:r>
        <w:t>He had observed in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animals</w:t>
      </w:r>
      <w:r>
        <w:rPr>
          <w:spacing w:val="1"/>
        </w:rPr>
        <w:t xml:space="preserve"> </w:t>
      </w:r>
      <w:r>
        <w:t>subjected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different noxious</w:t>
      </w:r>
      <w:r>
        <w:rPr>
          <w:spacing w:val="1"/>
        </w:rPr>
        <w:t xml:space="preserve"> </w:t>
      </w:r>
      <w:r>
        <w:t>Physical and emotional stimuli (deafening noise, blaring light, extremes of heat or</w:t>
      </w:r>
      <w:r>
        <w:rPr>
          <w:spacing w:val="1"/>
        </w:rPr>
        <w:t xml:space="preserve"> </w:t>
      </w:r>
      <w:r>
        <w:t>cold)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exhibited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pathologic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stomach ulcerations,</w:t>
      </w:r>
      <w:r>
        <w:rPr>
          <w:spacing w:val="1"/>
        </w:rPr>
        <w:t xml:space="preserve"> </w:t>
      </w:r>
      <w:r>
        <w:t>enlargement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adrenals.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refers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pressure</w:t>
      </w:r>
      <w:r>
        <w:rPr>
          <w:spacing w:val="6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on a</w:t>
      </w:r>
      <w:r>
        <w:rPr>
          <w:spacing w:val="-5"/>
        </w:rPr>
        <w:t xml:space="preserve"> </w:t>
      </w:r>
      <w:r>
        <w:t>body.</w:t>
      </w:r>
    </w:p>
    <w:p>
      <w:pPr>
        <w:pStyle w:val="5"/>
        <w:spacing w:before="0" w:line="360" w:lineRule="auto"/>
        <w:ind w:left="220" w:right="1153" w:firstLine="619"/>
        <w:jc w:val="both"/>
      </w:pPr>
      <w:r>
        <w:t>In</w:t>
      </w:r>
      <w:r>
        <w:rPr>
          <w:spacing w:val="11"/>
        </w:rPr>
        <w:t xml:space="preserve"> </w:t>
      </w:r>
      <w:r>
        <w:t>psychology,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term</w:t>
      </w:r>
      <w:r>
        <w:rPr>
          <w:spacing w:val="8"/>
        </w:rPr>
        <w:t xml:space="preserve"> </w:t>
      </w:r>
      <w:r>
        <w:t>stress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pressure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demand</w:t>
      </w:r>
      <w:r>
        <w:rPr>
          <w:spacing w:val="1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is placed on an organism to adapt or adjust</w:t>
      </w:r>
      <w:r>
        <w:rPr>
          <w:rFonts w:ascii="Arial"/>
          <w:b/>
        </w:rPr>
        <w:t xml:space="preserve">. </w:t>
      </w:r>
      <w:r>
        <w:rPr>
          <w:rFonts w:ascii="Arial"/>
          <w:b/>
          <w:shd w:val="clear" w:color="auto" w:fill="00FF00"/>
        </w:rPr>
        <w:t>A stressor</w:t>
      </w:r>
      <w:r>
        <w:rPr>
          <w:rFonts w:ascii="Arial"/>
          <w:b/>
        </w:rPr>
        <w:t xml:space="preserve"> </w:t>
      </w:r>
      <w:r>
        <w:t>is a source of stress.</w:t>
      </w:r>
      <w:r>
        <w:rPr>
          <w:spacing w:val="1"/>
        </w:rPr>
        <w:t xml:space="preserve"> </w:t>
      </w:r>
      <w:r>
        <w:t>Stressors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stresses)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school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problems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social</w:t>
      </w:r>
      <w:r>
        <w:rPr>
          <w:spacing w:val="11"/>
        </w:rPr>
        <w:t xml:space="preserve"> </w:t>
      </w:r>
      <w:r>
        <w:t>relationships,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changes,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death</w:t>
      </w:r>
      <w:r>
        <w:rPr>
          <w:spacing w:val="9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a loved one, divorce, or</w:t>
      </w:r>
      <w:r>
        <w:rPr>
          <w:spacing w:val="61"/>
        </w:rPr>
        <w:t xml:space="preserve"> </w:t>
      </w:r>
      <w:r>
        <w:t>a job termination. They also include</w:t>
      </w:r>
      <w:r>
        <w:rPr>
          <w:spacing w:val="61"/>
        </w:rPr>
        <w:t xml:space="preserve"> </w:t>
      </w:r>
      <w:r>
        <w:rPr>
          <w:rFonts w:ascii="Arial"/>
          <w:b/>
          <w:shd w:val="clear" w:color="auto" w:fill="00FF00"/>
        </w:rPr>
        <w:t>daily hassles</w:t>
      </w:r>
      <w:r>
        <w:rPr>
          <w:rFonts w:ascii="Arial"/>
          <w:b/>
        </w:rPr>
        <w:t xml:space="preserve">, </w:t>
      </w:r>
      <w:r>
        <w:t>such</w:t>
      </w:r>
      <w:r>
        <w:rPr>
          <w:spacing w:val="1"/>
        </w:rPr>
        <w:t xml:space="preserve"> </w:t>
      </w:r>
      <w:r>
        <w:t>as traffic jams, and physical environmental factors, such as exposure to extreme</w:t>
      </w:r>
      <w:r>
        <w:rPr>
          <w:spacing w:val="1"/>
        </w:rPr>
        <w:t xml:space="preserve"> </w:t>
      </w:r>
      <w:r>
        <w:t>temperatures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distinguished</w:t>
      </w:r>
      <w:r>
        <w:rPr>
          <w:spacing w:val="6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distress,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 a state of physical or mental pain or suffering. Some</w:t>
      </w:r>
      <w:r>
        <w:rPr>
          <w:spacing w:val="1"/>
        </w:rPr>
        <w:t xml:space="preserve"> </w:t>
      </w:r>
      <w:r>
        <w:t>amount of stress is probably healthy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us;</w:t>
      </w:r>
      <w:r>
        <w:rPr>
          <w:spacing w:val="61"/>
        </w:rPr>
        <w:t xml:space="preserve"> </w:t>
      </w:r>
      <w:r>
        <w:t>it</w:t>
      </w:r>
      <w:r>
        <w:rPr>
          <w:spacing w:val="61"/>
        </w:rPr>
        <w:t xml:space="preserve"> </w:t>
      </w:r>
      <w:r>
        <w:t>helps</w:t>
      </w:r>
      <w:r>
        <w:rPr>
          <w:spacing w:val="61"/>
        </w:rPr>
        <w:t xml:space="preserve"> </w:t>
      </w:r>
      <w:r>
        <w:t>keep</w:t>
      </w:r>
      <w:r>
        <w:rPr>
          <w:spacing w:val="61"/>
        </w:rPr>
        <w:t xml:space="preserve"> </w:t>
      </w:r>
      <w:r>
        <w:t>us</w:t>
      </w:r>
      <w:r>
        <w:rPr>
          <w:spacing w:val="61"/>
        </w:rPr>
        <w:t xml:space="preserve"> </w:t>
      </w:r>
      <w:r>
        <w:t>active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rPr>
          <w:rFonts w:ascii="Arial"/>
          <w:b/>
          <w:shd w:val="clear" w:color="auto" w:fill="00FF00"/>
        </w:rPr>
        <w:t>alert</w:t>
      </w:r>
      <w:r>
        <w:t>.</w:t>
      </w:r>
      <w:r>
        <w:rPr>
          <w:spacing w:val="1"/>
        </w:rPr>
        <w:t xml:space="preserve"> </w:t>
      </w:r>
      <w:r>
        <w:t xml:space="preserve">But stress that is prolonged or intense can </w:t>
      </w:r>
      <w:r>
        <w:rPr>
          <w:rFonts w:ascii="Arial"/>
          <w:b/>
          <w:shd w:val="clear" w:color="auto" w:fill="00FF00"/>
        </w:rPr>
        <w:t>overtax</w:t>
      </w:r>
      <w:r>
        <w:rPr>
          <w:rFonts w:ascii="Arial"/>
          <w:b/>
        </w:rPr>
        <w:t xml:space="preserve"> </w:t>
      </w:r>
      <w:r>
        <w:t>our coping ability and lead to</w:t>
      </w:r>
      <w:r>
        <w:rPr>
          <w:spacing w:val="1"/>
        </w:rPr>
        <w:t xml:space="preserve"> </w:t>
      </w:r>
      <w:r>
        <w:t>states of emotional distress, such as</w:t>
      </w:r>
      <w:r>
        <w:rPr>
          <w:spacing w:val="1"/>
        </w:rPr>
        <w:t xml:space="preserve"> </w:t>
      </w:r>
      <w:r>
        <w:rPr>
          <w:rFonts w:ascii="Arial"/>
          <w:b/>
          <w:shd w:val="clear" w:color="auto" w:fill="00FF00"/>
        </w:rPr>
        <w:t>anxiety</w:t>
      </w:r>
      <w:r>
        <w:rPr>
          <w:rFonts w:ascii="Arial"/>
          <w:b/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depression,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complaints,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fatigue</w:t>
      </w:r>
      <w:r>
        <w:rPr>
          <w:spacing w:val="4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headaches.</w:t>
      </w:r>
    </w:p>
    <w:p>
      <w:pPr>
        <w:pStyle w:val="5"/>
        <w:spacing w:before="0" w:line="360" w:lineRule="auto"/>
        <w:ind w:left="220" w:right="1154" w:firstLine="566"/>
        <w:jc w:val="both"/>
      </w:pPr>
      <w:r>
        <w:t>We</w:t>
      </w:r>
      <w:r>
        <w:rPr>
          <w:spacing w:val="32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stress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times.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sometimes</w:t>
      </w:r>
      <w:r>
        <w:rPr>
          <w:spacing w:val="31"/>
        </w:rPr>
        <w:t xml:space="preserve"> </w:t>
      </w:r>
      <w:r>
        <w:t>help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motivate</w:t>
      </w:r>
      <w:r>
        <w:rPr>
          <w:spacing w:val="28"/>
        </w:rPr>
        <w:t xml:space="preserve"> </w:t>
      </w:r>
      <w:r>
        <w:t>us</w:t>
      </w:r>
      <w:r>
        <w:rPr>
          <w:spacing w:val="3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 xml:space="preserve">get a task finished, or </w:t>
      </w:r>
      <w:r>
        <w:rPr>
          <w:rFonts w:ascii="Arial"/>
          <w:b/>
          <w:shd w:val="clear" w:color="auto" w:fill="00FF00"/>
        </w:rPr>
        <w:t>perform well</w:t>
      </w:r>
      <w:r>
        <w:t>. But stress can also be harmful if we become</w:t>
      </w:r>
      <w:r>
        <w:rPr>
          <w:spacing w:val="1"/>
        </w:rPr>
        <w:t xml:space="preserve"> </w:t>
      </w:r>
      <w:r>
        <w:t>over- stressed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interferes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life.</w:t>
      </w:r>
    </w:p>
    <w:p>
      <w:pPr>
        <w:pStyle w:val="5"/>
        <w:spacing w:before="3" w:line="360" w:lineRule="auto"/>
        <w:ind w:left="220" w:right="1157" w:firstLine="566"/>
        <w:jc w:val="both"/>
      </w:pP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stressful</w:t>
      </w:r>
      <w:r>
        <w:rPr>
          <w:spacing w:val="1"/>
        </w:rPr>
        <w:t xml:space="preserve"> </w:t>
      </w:r>
      <w:r>
        <w:t>event,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bodies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activating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nervous system and releasing hormones such as adrenalin and cortisol. These</w:t>
      </w:r>
      <w:r>
        <w:rPr>
          <w:spacing w:val="1"/>
        </w:rPr>
        <w:t xml:space="preserve"> </w:t>
      </w:r>
      <w:r>
        <w:t>hormones cause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body</w:t>
      </w:r>
      <w:r>
        <w:rPr>
          <w:spacing w:val="61"/>
        </w:rPr>
        <w:t xml:space="preserve"> </w:t>
      </w:r>
      <w:r>
        <w:t>which</w:t>
      </w:r>
      <w:r>
        <w:rPr>
          <w:spacing w:val="61"/>
        </w:rPr>
        <w:t xml:space="preserve"> </w:t>
      </w:r>
      <w:r>
        <w:t>help</w:t>
      </w:r>
      <w:r>
        <w:rPr>
          <w:spacing w:val="61"/>
        </w:rPr>
        <w:t xml:space="preserve"> </w:t>
      </w:r>
      <w:r>
        <w:t>us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react</w:t>
      </w:r>
      <w:r>
        <w:rPr>
          <w:spacing w:val="61"/>
        </w:rPr>
        <w:t xml:space="preserve"> </w:t>
      </w:r>
      <w:r>
        <w:t>quickly</w:t>
      </w:r>
      <w:r>
        <w:rPr>
          <w:spacing w:val="-59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stressful</w:t>
      </w:r>
      <w:r>
        <w:rPr>
          <w:spacing w:val="12"/>
        </w:rPr>
        <w:t xml:space="preserve"> </w:t>
      </w:r>
      <w:r>
        <w:t>situation</w:t>
      </w:r>
      <w:r>
        <w:rPr>
          <w:spacing w:val="14"/>
        </w:rPr>
        <w:t xml:space="preserve"> </w:t>
      </w:r>
      <w:r>
        <w:t>effectively.</w:t>
      </w:r>
      <w:r>
        <w:rPr>
          <w:spacing w:val="17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sometimes</w:t>
      </w:r>
      <w:r>
        <w:rPr>
          <w:spacing w:val="17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the</w:t>
      </w:r>
    </w:p>
    <w:p>
      <w:pPr>
        <w:pStyle w:val="5"/>
        <w:spacing w:before="0" w:line="360" w:lineRule="auto"/>
        <w:ind w:left="220" w:right="1098"/>
        <w:jc w:val="both"/>
      </w:pPr>
      <w:r>
        <w:rPr>
          <w:spacing w:val="-2"/>
          <w:w w:val="36"/>
        </w:rPr>
        <w:t>‗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gh</w:t>
      </w:r>
      <w:r>
        <w:rPr>
          <w:w w:val="100"/>
        </w:rPr>
        <w:t>t</w:t>
      </w:r>
      <w:r>
        <w:t xml:space="preserve"> </w:t>
      </w:r>
      <w:r>
        <w:rPr>
          <w:spacing w:val="-31"/>
        </w:rPr>
        <w:t xml:space="preserve"> </w:t>
      </w:r>
      <w:r>
        <w:rPr>
          <w:spacing w:val="-3"/>
          <w:w w:val="100"/>
        </w:rPr>
        <w:t>o</w:t>
      </w:r>
      <w:r>
        <w:rPr>
          <w:w w:val="100"/>
        </w:rPr>
        <w:t>r</w:t>
      </w:r>
      <w:r>
        <w:t xml:space="preserve"> </w:t>
      </w:r>
      <w:r>
        <w:rPr>
          <w:spacing w:val="-31"/>
        </w:rPr>
        <w:t xml:space="preserve"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li</w:t>
      </w:r>
      <w:r>
        <w:rPr>
          <w:spacing w:val="-1"/>
          <w:w w:val="100"/>
        </w:rPr>
        <w:t>gh</w:t>
      </w:r>
      <w:r>
        <w:rPr>
          <w:spacing w:val="1"/>
          <w:w w:val="100"/>
        </w:rPr>
        <w:t>t</w:t>
      </w:r>
      <w:r>
        <w:rPr>
          <w:w w:val="100"/>
        </w:rPr>
        <w:t>‘</w:t>
      </w:r>
      <w:r>
        <w:t xml:space="preserve"> </w:t>
      </w:r>
      <w:r>
        <w:rPr>
          <w:spacing w:val="-30"/>
        </w:rPr>
        <w:t xml:space="preserve"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spo</w:t>
      </w:r>
      <w:r>
        <w:rPr>
          <w:spacing w:val="-3"/>
          <w:w w:val="100"/>
        </w:rPr>
        <w:t>n</w:t>
      </w:r>
      <w:r>
        <w:rPr>
          <w:spacing w:val="2"/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.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100"/>
        </w:rPr>
        <w:t>T</w:t>
      </w:r>
      <w:r>
        <w:rPr>
          <w:spacing w:val="-3"/>
          <w:w w:val="100"/>
        </w:rPr>
        <w:t>h</w:t>
      </w:r>
      <w:r>
        <w:rPr>
          <w:w w:val="100"/>
        </w:rPr>
        <w:t>e</w:t>
      </w:r>
      <w:r>
        <w:rPr>
          <w:spacing w:val="29"/>
        </w:rPr>
        <w:t xml:space="preserve"> </w:t>
      </w:r>
      <w:r>
        <w:rPr>
          <w:spacing w:val="1"/>
          <w:w w:val="100"/>
        </w:rPr>
        <w:t>h</w:t>
      </w:r>
      <w:r>
        <w:rPr>
          <w:spacing w:val="-3"/>
          <w:w w:val="100"/>
        </w:rPr>
        <w:t>o</w:t>
      </w:r>
      <w:r>
        <w:rPr>
          <w:w w:val="100"/>
        </w:rPr>
        <w:t>r</w:t>
      </w:r>
      <w:r>
        <w:rPr>
          <w:spacing w:val="-7"/>
          <w:w w:val="100"/>
        </w:rPr>
        <w:t>m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n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29"/>
        </w:rPr>
        <w:t xml:space="preserve"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-3"/>
          <w:w w:val="100"/>
        </w:rPr>
        <w:t>c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3"/>
          <w:w w:val="100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t xml:space="preserve"> </w:t>
      </w:r>
      <w:r>
        <w:rPr>
          <w:spacing w:val="-30"/>
        </w:rPr>
        <w:t xml:space="preserve"> 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u</w:t>
      </w:r>
      <w:r>
        <w:rPr>
          <w:w w:val="100"/>
        </w:rPr>
        <w:t>r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100"/>
        </w:rPr>
        <w:t>hea</w:t>
      </w:r>
      <w:r>
        <w:rPr>
          <w:spacing w:val="-2"/>
          <w:w w:val="100"/>
        </w:rPr>
        <w:t>r</w:t>
      </w:r>
      <w:r>
        <w:rPr>
          <w:w w:val="100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w w:val="100"/>
        </w:rPr>
        <w:t>r</w:t>
      </w:r>
      <w:r>
        <w:rPr>
          <w:spacing w:val="-3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,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100"/>
        </w:rPr>
        <w:t>b</w:t>
      </w:r>
      <w:r>
        <w:rPr>
          <w:w w:val="100"/>
        </w:rPr>
        <w:t>r</w:t>
      </w:r>
      <w:r>
        <w:rPr>
          <w:spacing w:val="-3"/>
          <w:w w:val="100"/>
        </w:rPr>
        <w:t>ea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ng</w:t>
      </w:r>
      <w:r>
        <w:rPr>
          <w:w w:val="100"/>
        </w:rPr>
        <w:t>,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100"/>
        </w:rPr>
        <w:t>b</w:t>
      </w:r>
      <w:r>
        <w:rPr>
          <w:spacing w:val="-2"/>
          <w:w w:val="100"/>
        </w:rPr>
        <w:t>l</w:t>
      </w:r>
      <w:r>
        <w:rPr>
          <w:spacing w:val="-1"/>
          <w:w w:val="100"/>
        </w:rPr>
        <w:t>oo</w:t>
      </w:r>
      <w:r>
        <w:rPr>
          <w:w w:val="100"/>
        </w:rPr>
        <w:t xml:space="preserve">d </w:t>
      </w:r>
      <w:r>
        <w:t>pressure, metabolism and muscle tension. Thus, the signs of stress can include:</w:t>
      </w:r>
      <w:r>
        <w:rPr>
          <w:spacing w:val="1"/>
        </w:rPr>
        <w:t xml:space="preserve"> </w:t>
      </w:r>
      <w:r>
        <w:t>headaches,</w:t>
      </w:r>
      <w:r>
        <w:rPr>
          <w:spacing w:val="1"/>
        </w:rPr>
        <w:t xml:space="preserve"> </w:t>
      </w:r>
      <w:r>
        <w:t>sleep</w:t>
      </w:r>
      <w:r>
        <w:rPr>
          <w:spacing w:val="1"/>
        </w:rPr>
        <w:t xml:space="preserve"> </w:t>
      </w:r>
      <w:r>
        <w:t>disturbance,</w:t>
      </w:r>
      <w:r>
        <w:rPr>
          <w:spacing w:val="1"/>
        </w:rPr>
        <w:t xml:space="preserve"> </w:t>
      </w:r>
      <w:r>
        <w:t>insomnia,</w:t>
      </w:r>
      <w:r>
        <w:rPr>
          <w:spacing w:val="1"/>
        </w:rPr>
        <w:t xml:space="preserve"> </w:t>
      </w:r>
      <w:r>
        <w:t>indigestion,</w:t>
      </w:r>
      <w:r>
        <w:rPr>
          <w:spacing w:val="1"/>
        </w:rPr>
        <w:t xml:space="preserve"> </w:t>
      </w:r>
      <w:r>
        <w:t>diarrhea,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anger,</w:t>
      </w:r>
      <w:r>
        <w:rPr>
          <w:spacing w:val="1"/>
        </w:rPr>
        <w:t xml:space="preserve"> </w:t>
      </w:r>
      <w:r>
        <w:t>depression, feeling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moody,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concentrating,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 xml:space="preserve">self-esteem, </w:t>
      </w:r>
      <w:r>
        <w:rPr>
          <w:rFonts w:ascii="Arial" w:hAnsi="Arial"/>
          <w:b/>
          <w:shd w:val="clear" w:color="auto" w:fill="00FF00"/>
        </w:rPr>
        <w:t>lack of</w:t>
      </w:r>
      <w:r>
        <w:rPr>
          <w:rFonts w:ascii="Arial" w:hAnsi="Arial"/>
          <w:b/>
        </w:rPr>
        <w:t xml:space="preserve"> </w:t>
      </w:r>
      <w:r>
        <w:t>confidence.</w:t>
      </w:r>
      <w:r>
        <w:rPr>
          <w:spacing w:val="1"/>
        </w:rPr>
        <w:t xml:space="preserve"> </w:t>
      </w:r>
      <w:r>
        <w:t>The scientists distinguish different types of stress.</w:t>
      </w:r>
      <w:r>
        <w:rPr>
          <w:spacing w:val="1"/>
        </w:rPr>
        <w:t xml:space="preserve"> </w:t>
      </w:r>
      <w:r>
        <w:t>Sometimes</w:t>
      </w:r>
      <w:r>
        <w:rPr>
          <w:spacing w:val="35"/>
        </w:rPr>
        <w:t xml:space="preserve"> </w:t>
      </w:r>
      <w:r>
        <w:t>stress</w:t>
      </w:r>
      <w:r>
        <w:rPr>
          <w:spacing w:val="36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specific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demands</w:t>
      </w:r>
      <w:r>
        <w:rPr>
          <w:spacing w:val="3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pressures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particular</w:t>
      </w:r>
    </w:p>
    <w:p>
      <w:pPr>
        <w:spacing w:after="0" w:line="360" w:lineRule="auto"/>
        <w:jc w:val="both"/>
        <w:sectPr>
          <w:pgSz w:w="11910" w:h="16840"/>
          <w:pgMar w:top="1340" w:right="700" w:bottom="980" w:left="1680" w:header="720" w:footer="720" w:gutter="0"/>
          <w:cols w:space="720" w:num="1"/>
        </w:sectPr>
      </w:pPr>
    </w:p>
    <w:p>
      <w:pPr>
        <w:pStyle w:val="5"/>
        <w:spacing w:before="80" w:line="360" w:lineRule="auto"/>
        <w:ind w:left="220" w:right="-54" w:rightChars="0"/>
        <w:jc w:val="both"/>
      </w:pPr>
      <w:r>
        <w:t>situation, such as a</w:t>
      </w:r>
      <w:r>
        <w:rPr>
          <w:spacing w:val="1"/>
        </w:rPr>
        <w:t xml:space="preserve"> </w:t>
      </w:r>
      <w:r>
        <w:t>deadline, a</w:t>
      </w:r>
      <w:r>
        <w:rPr>
          <w:spacing w:val="61"/>
        </w:rPr>
        <w:t xml:space="preserve"> </w:t>
      </w:r>
      <w:r>
        <w:t>performance</w:t>
      </w:r>
      <w:r>
        <w:rPr>
          <w:spacing w:val="61"/>
        </w:rPr>
        <w:t xml:space="preserve"> </w:t>
      </w:r>
      <w:r>
        <w:t>or facing up</w:t>
      </w:r>
      <w:r>
        <w:rPr>
          <w:spacing w:val="61"/>
        </w:rPr>
        <w:t xml:space="preserve"> </w:t>
      </w:r>
      <w:r>
        <w:t>to a</w:t>
      </w:r>
      <w:r>
        <w:rPr>
          <w:spacing w:val="61"/>
        </w:rPr>
        <w:t xml:space="preserve"> </w:t>
      </w:r>
      <w:r>
        <w:t>difficult</w:t>
      </w:r>
      <w:r>
        <w:rPr>
          <w:spacing w:val="6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traumatic</w:t>
      </w:r>
      <w:r>
        <w:rPr>
          <w:spacing w:val="20"/>
        </w:rPr>
        <w:t xml:space="preserve"> </w:t>
      </w:r>
      <w:r>
        <w:t>event.</w:t>
      </w:r>
    </w:p>
    <w:p>
      <w:pPr>
        <w:pStyle w:val="5"/>
        <w:spacing w:before="5" w:line="360" w:lineRule="auto"/>
        <w:ind w:left="220" w:right="-54" w:rightChars="0" w:firstLine="566"/>
        <w:jc w:val="both"/>
      </w:pPr>
      <w:r>
        <w:t xml:space="preserve">This type of stress often gets called </w:t>
      </w:r>
      <w:r>
        <w:rPr>
          <w:rFonts w:ascii="Arial" w:hAnsi="Arial"/>
          <w:b/>
        </w:rPr>
        <w:t>acute stress</w:t>
      </w:r>
      <w:r>
        <w:t>. Some people seem to</w:t>
      </w:r>
      <w:r>
        <w:rPr>
          <w:spacing w:val="1"/>
        </w:rPr>
        <w:t xml:space="preserve"> </w:t>
      </w:r>
      <w:r>
        <w:t xml:space="preserve">experience acute stress over and over. This is sometimes referred to as </w:t>
      </w:r>
      <w:r>
        <w:rPr>
          <w:rFonts w:ascii="Arial" w:hAnsi="Arial"/>
          <w:b/>
        </w:rPr>
        <w:t>episodic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acute stress</w:t>
      </w:r>
      <w:r>
        <w:t>. This kind of repetitive stress episodes may be due to a series of very</w:t>
      </w:r>
      <w:r>
        <w:rPr>
          <w:spacing w:val="1"/>
        </w:rPr>
        <w:t xml:space="preserve"> </w:t>
      </w:r>
      <w:r>
        <w:t xml:space="preserve">real stressful </w:t>
      </w:r>
      <w:r>
        <w:rPr>
          <w:rFonts w:ascii="Arial" w:hAnsi="Arial"/>
          <w:b/>
          <w:shd w:val="clear" w:color="auto" w:fill="00FF00"/>
        </w:rPr>
        <w:t>challenges</w:t>
      </w:r>
      <w:r>
        <w:t>, for example, losing a job, health problems. The third type</w:t>
      </w:r>
      <w:r>
        <w:rPr>
          <w:spacing w:val="-59"/>
        </w:rPr>
        <w:t xml:space="preserve"> </w:t>
      </w:r>
      <w:r>
        <w:t xml:space="preserve">of stress is called </w:t>
      </w:r>
      <w:r>
        <w:rPr>
          <w:rFonts w:ascii="Arial" w:hAnsi="Arial"/>
          <w:b/>
        </w:rPr>
        <w:t>chronic stress</w:t>
      </w:r>
      <w:r>
        <w:t>.</w:t>
      </w:r>
      <w:r>
        <w:rPr>
          <w:spacing w:val="1"/>
        </w:rPr>
        <w:t xml:space="preserve"> </w:t>
      </w:r>
      <w:r>
        <w:t>It involves pressures</w:t>
      </w:r>
      <w:r>
        <w:rPr>
          <w:spacing w:val="1"/>
        </w:rPr>
        <w:t xml:space="preserve"> </w:t>
      </w:r>
      <w:r>
        <w:t>and worries</w:t>
      </w:r>
      <w:r>
        <w:rPr>
          <w:spacing w:val="61"/>
        </w:rPr>
        <w:t xml:space="preserve"> </w:t>
      </w:r>
      <w:r>
        <w:t>that seem to</w:t>
      </w:r>
      <w:r>
        <w:rPr>
          <w:spacing w:val="1"/>
        </w:rPr>
        <w:t xml:space="preserve"> </w:t>
      </w:r>
      <w:r>
        <w:t>go on forever, with little hope of</w:t>
      </w:r>
      <w:r>
        <w:rPr>
          <w:spacing w:val="1"/>
        </w:rPr>
        <w:t xml:space="preserve"> </w:t>
      </w:r>
      <w:r>
        <w:rPr>
          <w:rFonts w:ascii="Arial" w:hAnsi="Arial"/>
          <w:b/>
          <w:shd w:val="clear" w:color="auto" w:fill="00FF00"/>
        </w:rPr>
        <w:t>letting up</w:t>
      </w:r>
      <w:r>
        <w:rPr>
          <w:rFonts w:ascii="Arial" w:hAnsi="Arial"/>
          <w:b/>
        </w:rPr>
        <w:t xml:space="preserve">. </w:t>
      </w:r>
      <w:r>
        <w:t>Chronic stress is very harmful to</w:t>
      </w:r>
      <w:r>
        <w:rPr>
          <w:spacing w:val="1"/>
        </w:rPr>
        <w:t xml:space="preserve"> </w:t>
      </w:r>
      <w:r>
        <w:t xml:space="preserve">people‘s health and happiness. People can sometimes </w:t>
      </w:r>
      <w:r>
        <w:rPr>
          <w:rFonts w:ascii="Arial" w:hAnsi="Arial"/>
          <w:b/>
          <w:shd w:val="clear" w:color="auto" w:fill="00FF00"/>
        </w:rPr>
        <w:t>get used to</w:t>
      </w:r>
      <w:r>
        <w:rPr>
          <w:rFonts w:ascii="Arial" w:hAnsi="Arial"/>
          <w:b/>
        </w:rPr>
        <w:t xml:space="preserve"> </w:t>
      </w:r>
      <w:r>
        <w:t>chronic stress,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 not notice it so much, it has a negative effect on their</w:t>
      </w:r>
      <w:r>
        <w:rPr>
          <w:spacing w:val="1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and health.</w:t>
      </w:r>
    </w:p>
    <w:p>
      <w:pPr>
        <w:pStyle w:val="5"/>
        <w:spacing w:before="4" w:line="360" w:lineRule="auto"/>
        <w:ind w:left="220" w:right="-54" w:rightChars="0" w:firstLine="566"/>
      </w:pPr>
      <w:r>
        <w:t>To</w:t>
      </w:r>
      <w:r>
        <w:rPr>
          <w:spacing w:val="2"/>
        </w:rPr>
        <w:t xml:space="preserve"> </w:t>
      </w:r>
      <w:r>
        <w:t>conclude,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mention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very</w:t>
      </w:r>
      <w:r>
        <w:rPr>
          <w:spacing w:val="-2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rPr>
          <w:rFonts w:ascii="Arial"/>
          <w:b/>
          <w:shd w:val="clear" w:color="auto" w:fill="00FF00"/>
        </w:rPr>
        <w:t>to</w:t>
      </w:r>
      <w:r>
        <w:rPr>
          <w:rFonts w:ascii="Arial"/>
          <w:b/>
          <w:spacing w:val="4"/>
          <w:shd w:val="clear" w:color="auto" w:fill="00FF00"/>
        </w:rPr>
        <w:t xml:space="preserve"> </w:t>
      </w:r>
      <w:r>
        <w:rPr>
          <w:rFonts w:ascii="Arial"/>
          <w:b/>
          <w:shd w:val="clear" w:color="auto" w:fill="00FF00"/>
        </w:rPr>
        <w:t>handle</w:t>
      </w:r>
      <w:r>
        <w:rPr>
          <w:rFonts w:ascii="Arial"/>
          <w:b/>
          <w:spacing w:val="3"/>
          <w:shd w:val="clear" w:color="auto" w:fill="00FF00"/>
        </w:rPr>
        <w:t xml:space="preserve"> </w:t>
      </w:r>
      <w:r>
        <w:rPr>
          <w:rFonts w:ascii="Arial"/>
          <w:b/>
          <w:shd w:val="clear" w:color="auto" w:fill="00FF00"/>
        </w:rPr>
        <w:t>the</w:t>
      </w:r>
      <w:r>
        <w:rPr>
          <w:rFonts w:hint="default" w:ascii="Arial"/>
          <w:b/>
          <w:shd w:val="clear" w:color="auto" w:fill="00FF00"/>
          <w:lang w:val="en-US"/>
        </w:rPr>
        <w:t xml:space="preserve"> </w:t>
      </w:r>
      <w:r>
        <w:rPr>
          <w:rFonts w:hint="default" w:ascii="Arial"/>
          <w:b/>
          <w:spacing w:val="1"/>
          <w:lang w:val="en-US"/>
        </w:rPr>
        <w:t>s</w:t>
      </w:r>
      <w:r>
        <w:rPr>
          <w:rFonts w:ascii="Arial"/>
          <w:b/>
          <w:shd w:val="clear" w:color="auto" w:fill="00FF00"/>
        </w:rPr>
        <w:t>tress</w:t>
      </w:r>
      <w:r>
        <w:rPr>
          <w:rFonts w:ascii="Arial"/>
          <w:b/>
        </w:rPr>
        <w:t xml:space="preserve"> </w:t>
      </w:r>
      <w:r>
        <w:t>in healthy ways. More than that it is helpful to be capable of identifying early</w:t>
      </w:r>
      <w:r>
        <w:rPr>
          <w:spacing w:val="-59"/>
        </w:rPr>
        <w:t xml:space="preserve"> </w:t>
      </w:r>
      <w:r>
        <w:t>warning</w:t>
      </w:r>
      <w:r>
        <w:rPr>
          <w:spacing w:val="-3"/>
        </w:rPr>
        <w:t xml:space="preserve"> </w:t>
      </w:r>
      <w:bookmarkStart w:id="0" w:name="_GoBack"/>
      <w:bookmarkEnd w:id="0"/>
      <w:r>
        <w:t>signs 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stressed.</w:t>
      </w:r>
    </w:p>
    <w:p>
      <w:pPr>
        <w:pStyle w:val="2"/>
        <w:spacing w:before="199"/>
        <w:jc w:val="both"/>
      </w:pPr>
      <w:r>
        <w:t>Task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>
      <w:pPr>
        <w:pStyle w:val="5"/>
        <w:spacing w:before="5"/>
        <w:rPr>
          <w:rFonts w:ascii="Arial"/>
          <w:b/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972"/>
        </w:tabs>
        <w:spacing w:before="1" w:after="0" w:line="240" w:lineRule="auto"/>
        <w:ind w:left="972" w:right="0" w:hanging="361"/>
        <w:jc w:val="left"/>
        <w:rPr>
          <w:sz w:val="22"/>
        </w:rPr>
      </w:pPr>
      <w:r>
        <w:rPr>
          <w:spacing w:val="-3"/>
          <w:w w:val="100"/>
          <w:sz w:val="22"/>
        </w:rPr>
        <w:t>T</w:t>
      </w:r>
      <w:r>
        <w:rPr>
          <w:spacing w:val="-1"/>
          <w:w w:val="100"/>
          <w:sz w:val="22"/>
        </w:rPr>
        <w:t>h</w:t>
      </w:r>
      <w:r>
        <w:rPr>
          <w:w w:val="100"/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pacing w:val="-1"/>
          <w:w w:val="100"/>
          <w:sz w:val="22"/>
        </w:rPr>
        <w:t>de</w:t>
      </w:r>
      <w:r>
        <w:rPr>
          <w:spacing w:val="-2"/>
          <w:w w:val="100"/>
          <w:sz w:val="22"/>
        </w:rPr>
        <w:t>f</w:t>
      </w:r>
      <w:r>
        <w:rPr>
          <w:spacing w:val="1"/>
          <w:w w:val="100"/>
          <w:sz w:val="22"/>
        </w:rPr>
        <w:t>i</w:t>
      </w:r>
      <w:r>
        <w:rPr>
          <w:spacing w:val="-1"/>
          <w:w w:val="100"/>
          <w:sz w:val="22"/>
        </w:rPr>
        <w:t>n</w:t>
      </w:r>
      <w:r>
        <w:rPr>
          <w:spacing w:val="-2"/>
          <w:w w:val="100"/>
          <w:sz w:val="22"/>
        </w:rPr>
        <w:t>iti</w:t>
      </w:r>
      <w:r>
        <w:rPr>
          <w:spacing w:val="1"/>
          <w:w w:val="100"/>
          <w:sz w:val="22"/>
        </w:rPr>
        <w:t>o</w:t>
      </w:r>
      <w:r>
        <w:rPr>
          <w:w w:val="100"/>
          <w:sz w:val="22"/>
        </w:rPr>
        <w:t>n</w:t>
      </w:r>
      <w:r>
        <w:rPr>
          <w:spacing w:val="-5"/>
          <w:sz w:val="22"/>
        </w:rPr>
        <w:t xml:space="preserve"> </w:t>
      </w:r>
      <w:r>
        <w:rPr>
          <w:spacing w:val="1"/>
          <w:w w:val="100"/>
          <w:sz w:val="22"/>
        </w:rPr>
        <w:t>o</w:t>
      </w:r>
      <w:r>
        <w:rPr>
          <w:w w:val="100"/>
          <w:sz w:val="22"/>
        </w:rPr>
        <w:t>f</w:t>
      </w:r>
      <w:r>
        <w:rPr>
          <w:spacing w:val="-1"/>
          <w:sz w:val="22"/>
        </w:rPr>
        <w:t xml:space="preserve"> </w:t>
      </w:r>
      <w:r>
        <w:rPr>
          <w:spacing w:val="-4"/>
          <w:w w:val="100"/>
          <w:sz w:val="22"/>
        </w:rPr>
        <w:t>t</w:t>
      </w:r>
      <w:r>
        <w:rPr>
          <w:spacing w:val="1"/>
          <w:w w:val="100"/>
          <w:sz w:val="22"/>
        </w:rPr>
        <w:t>h</w:t>
      </w:r>
      <w:r>
        <w:rPr>
          <w:w w:val="100"/>
          <w:sz w:val="22"/>
        </w:rPr>
        <w:t>e</w:t>
      </w:r>
      <w:r>
        <w:rPr>
          <w:spacing w:val="-2"/>
          <w:sz w:val="22"/>
        </w:rPr>
        <w:t xml:space="preserve"> </w:t>
      </w:r>
      <w:r>
        <w:rPr>
          <w:spacing w:val="-2"/>
          <w:w w:val="100"/>
          <w:sz w:val="22"/>
        </w:rPr>
        <w:t>t</w:t>
      </w:r>
      <w:r>
        <w:rPr>
          <w:spacing w:val="-1"/>
          <w:w w:val="100"/>
          <w:sz w:val="22"/>
        </w:rPr>
        <w:t>e</w:t>
      </w:r>
      <w:r>
        <w:rPr>
          <w:w w:val="100"/>
          <w:sz w:val="22"/>
        </w:rPr>
        <w:t>rm</w:t>
      </w:r>
      <w:r>
        <w:rPr>
          <w:spacing w:val="-6"/>
          <w:sz w:val="22"/>
        </w:rPr>
        <w:t xml:space="preserve"> </w:t>
      </w:r>
      <w:r>
        <w:rPr>
          <w:spacing w:val="-6"/>
          <w:w w:val="44"/>
          <w:sz w:val="22"/>
        </w:rPr>
        <w:t>“</w:t>
      </w:r>
      <w:r>
        <w:rPr>
          <w:spacing w:val="-1"/>
          <w:w w:val="100"/>
          <w:sz w:val="22"/>
        </w:rPr>
        <w:t>s</w:t>
      </w:r>
      <w:r>
        <w:rPr>
          <w:spacing w:val="1"/>
          <w:w w:val="100"/>
          <w:sz w:val="22"/>
        </w:rPr>
        <w:t>t</w:t>
      </w:r>
      <w:r>
        <w:rPr>
          <w:w w:val="100"/>
          <w:sz w:val="22"/>
        </w:rPr>
        <w:t>r</w:t>
      </w:r>
      <w:r>
        <w:rPr>
          <w:spacing w:val="-1"/>
          <w:w w:val="100"/>
          <w:sz w:val="22"/>
        </w:rPr>
        <w:t>ess</w:t>
      </w:r>
      <w:r>
        <w:rPr>
          <w:w w:val="130"/>
          <w:sz w:val="22"/>
        </w:rPr>
        <w:t>”.</w:t>
      </w:r>
    </w:p>
    <w:p>
      <w:pPr>
        <w:pStyle w:val="6"/>
        <w:numPr>
          <w:ilvl w:val="0"/>
          <w:numId w:val="2"/>
        </w:numPr>
        <w:tabs>
          <w:tab w:val="left" w:pos="972"/>
        </w:tabs>
        <w:spacing w:before="126" w:after="0" w:line="240" w:lineRule="auto"/>
        <w:ind w:left="972" w:right="0" w:hanging="361"/>
        <w:jc w:val="left"/>
        <w:rPr>
          <w:sz w:val="22"/>
        </w:rPr>
      </w:pPr>
      <w:r>
        <w:rPr>
          <w:spacing w:val="-7"/>
          <w:w w:val="100"/>
          <w:sz w:val="22"/>
        </w:rPr>
        <w:t>W</w:t>
      </w:r>
      <w:r>
        <w:rPr>
          <w:spacing w:val="1"/>
          <w:w w:val="100"/>
          <w:sz w:val="22"/>
        </w:rPr>
        <w:t>h</w:t>
      </w:r>
      <w:r>
        <w:rPr>
          <w:w w:val="100"/>
          <w:sz w:val="22"/>
        </w:rPr>
        <w:t>o</w:t>
      </w:r>
      <w:r>
        <w:rPr>
          <w:spacing w:val="-2"/>
          <w:sz w:val="22"/>
        </w:rPr>
        <w:t xml:space="preserve"> </w:t>
      </w:r>
      <w:r>
        <w:rPr>
          <w:spacing w:val="-3"/>
          <w:w w:val="100"/>
          <w:sz w:val="22"/>
        </w:rPr>
        <w:t>a</w:t>
      </w:r>
      <w:r>
        <w:rPr>
          <w:spacing w:val="1"/>
          <w:w w:val="100"/>
          <w:sz w:val="22"/>
        </w:rPr>
        <w:t>n</w:t>
      </w:r>
      <w:r>
        <w:rPr>
          <w:w w:val="100"/>
          <w:sz w:val="22"/>
        </w:rPr>
        <w:t>d</w:t>
      </w:r>
      <w:r>
        <w:rPr>
          <w:spacing w:val="-5"/>
          <w:sz w:val="22"/>
        </w:rPr>
        <w:t xml:space="preserve"> </w:t>
      </w:r>
      <w:r>
        <w:rPr>
          <w:spacing w:val="-1"/>
          <w:w w:val="100"/>
          <w:sz w:val="22"/>
        </w:rPr>
        <w:t>h</w:t>
      </w:r>
      <w:r>
        <w:rPr>
          <w:spacing w:val="1"/>
          <w:w w:val="100"/>
          <w:sz w:val="22"/>
        </w:rPr>
        <w:t>o</w:t>
      </w:r>
      <w:r>
        <w:rPr>
          <w:w w:val="100"/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1"/>
          <w:w w:val="100"/>
          <w:sz w:val="22"/>
        </w:rPr>
        <w:t>d</w:t>
      </w:r>
      <w:r>
        <w:rPr>
          <w:spacing w:val="1"/>
          <w:w w:val="100"/>
          <w:sz w:val="22"/>
        </w:rPr>
        <w:t>e</w:t>
      </w:r>
      <w:r>
        <w:rPr>
          <w:spacing w:val="-4"/>
          <w:w w:val="100"/>
          <w:sz w:val="22"/>
        </w:rPr>
        <w:t>f</w:t>
      </w:r>
      <w:r>
        <w:rPr>
          <w:spacing w:val="-2"/>
          <w:w w:val="100"/>
          <w:sz w:val="22"/>
        </w:rPr>
        <w:t>i</w:t>
      </w:r>
      <w:r>
        <w:rPr>
          <w:spacing w:val="-1"/>
          <w:w w:val="100"/>
          <w:sz w:val="22"/>
        </w:rPr>
        <w:t>n</w:t>
      </w:r>
      <w:r>
        <w:rPr>
          <w:spacing w:val="-3"/>
          <w:w w:val="100"/>
          <w:sz w:val="22"/>
        </w:rPr>
        <w:t>e</w:t>
      </w:r>
      <w:r>
        <w:rPr>
          <w:w w:val="100"/>
          <w:sz w:val="22"/>
        </w:rPr>
        <w:t>d</w:t>
      </w:r>
      <w:r>
        <w:rPr>
          <w:sz w:val="22"/>
        </w:rPr>
        <w:t xml:space="preserve"> </w:t>
      </w:r>
      <w:r>
        <w:rPr>
          <w:spacing w:val="-2"/>
          <w:w w:val="100"/>
          <w:sz w:val="22"/>
        </w:rPr>
        <w:t>t</w:t>
      </w:r>
      <w:r>
        <w:rPr>
          <w:spacing w:val="-1"/>
          <w:w w:val="100"/>
          <w:sz w:val="22"/>
        </w:rPr>
        <w:t>h</w:t>
      </w:r>
      <w:r>
        <w:rPr>
          <w:w w:val="100"/>
          <w:sz w:val="22"/>
        </w:rPr>
        <w:t>e</w:t>
      </w:r>
      <w:r>
        <w:rPr>
          <w:sz w:val="22"/>
        </w:rPr>
        <w:t xml:space="preserve"> </w:t>
      </w:r>
      <w:r>
        <w:rPr>
          <w:spacing w:val="-2"/>
          <w:w w:val="100"/>
          <w:sz w:val="22"/>
        </w:rPr>
        <w:t>t</w:t>
      </w:r>
      <w:r>
        <w:rPr>
          <w:spacing w:val="-3"/>
          <w:w w:val="100"/>
          <w:sz w:val="22"/>
        </w:rPr>
        <w:t>e</w:t>
      </w:r>
      <w:r>
        <w:rPr>
          <w:w w:val="100"/>
          <w:sz w:val="22"/>
        </w:rPr>
        <w:t>rm</w:t>
      </w:r>
      <w:r>
        <w:rPr>
          <w:spacing w:val="-3"/>
          <w:sz w:val="22"/>
        </w:rPr>
        <w:t xml:space="preserve"> </w:t>
      </w:r>
      <w:r>
        <w:rPr>
          <w:spacing w:val="-4"/>
          <w:w w:val="44"/>
          <w:sz w:val="22"/>
        </w:rPr>
        <w:t>“</w:t>
      </w:r>
      <w:r>
        <w:rPr>
          <w:spacing w:val="-1"/>
          <w:w w:val="100"/>
          <w:sz w:val="22"/>
        </w:rPr>
        <w:t>s</w:t>
      </w:r>
      <w:r>
        <w:rPr>
          <w:spacing w:val="1"/>
          <w:w w:val="100"/>
          <w:sz w:val="22"/>
        </w:rPr>
        <w:t>t</w:t>
      </w:r>
      <w:r>
        <w:rPr>
          <w:w w:val="100"/>
          <w:sz w:val="22"/>
        </w:rPr>
        <w:t>r</w:t>
      </w:r>
      <w:r>
        <w:rPr>
          <w:spacing w:val="-1"/>
          <w:w w:val="100"/>
          <w:sz w:val="22"/>
        </w:rPr>
        <w:t>e</w:t>
      </w:r>
      <w:r>
        <w:rPr>
          <w:spacing w:val="-3"/>
          <w:w w:val="100"/>
          <w:sz w:val="22"/>
        </w:rPr>
        <w:t>s</w:t>
      </w:r>
      <w:r>
        <w:rPr>
          <w:spacing w:val="2"/>
          <w:w w:val="100"/>
          <w:sz w:val="22"/>
        </w:rPr>
        <w:t>s</w:t>
      </w:r>
      <w:r>
        <w:rPr>
          <w:spacing w:val="-4"/>
          <w:w w:val="158"/>
          <w:sz w:val="22"/>
        </w:rPr>
        <w:t>”</w:t>
      </w:r>
      <w:r>
        <w:rPr>
          <w:w w:val="100"/>
          <w:sz w:val="22"/>
        </w:rPr>
        <w:t>?</w:t>
      </w:r>
    </w:p>
    <w:p>
      <w:pPr>
        <w:pStyle w:val="6"/>
        <w:numPr>
          <w:ilvl w:val="0"/>
          <w:numId w:val="2"/>
        </w:numPr>
        <w:tabs>
          <w:tab w:val="left" w:pos="972"/>
        </w:tabs>
        <w:spacing w:before="126" w:after="0" w:line="240" w:lineRule="auto"/>
        <w:ind w:left="9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stressors?</w:t>
      </w:r>
      <w:r>
        <w:rPr>
          <w:spacing w:val="-5"/>
          <w:sz w:val="22"/>
        </w:rPr>
        <w:t xml:space="preserve"> </w:t>
      </w:r>
      <w:r>
        <w:rPr>
          <w:sz w:val="22"/>
        </w:rPr>
        <w:t>Find</w:t>
      </w:r>
      <w:r>
        <w:rPr>
          <w:spacing w:val="-1"/>
          <w:sz w:val="22"/>
        </w:rPr>
        <w:t xml:space="preserve"> </w:t>
      </w:r>
      <w:r>
        <w:rPr>
          <w:sz w:val="22"/>
        </w:rPr>
        <w:t>examples.</w:t>
      </w:r>
    </w:p>
    <w:p>
      <w:pPr>
        <w:pStyle w:val="6"/>
        <w:numPr>
          <w:ilvl w:val="0"/>
          <w:numId w:val="2"/>
        </w:numPr>
        <w:tabs>
          <w:tab w:val="left" w:pos="972"/>
        </w:tabs>
        <w:spacing w:before="126" w:after="0" w:line="240" w:lineRule="auto"/>
        <w:ind w:left="9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distress?</w:t>
      </w:r>
    </w:p>
    <w:p>
      <w:pPr>
        <w:pStyle w:val="6"/>
        <w:numPr>
          <w:ilvl w:val="0"/>
          <w:numId w:val="2"/>
        </w:numPr>
        <w:tabs>
          <w:tab w:val="left" w:pos="972"/>
        </w:tabs>
        <w:spacing w:before="127" w:after="0" w:line="240" w:lineRule="auto"/>
        <w:ind w:left="972" w:right="0" w:hanging="361"/>
        <w:jc w:val="left"/>
        <w:rPr>
          <w:sz w:val="22"/>
        </w:rPr>
      </w:pPr>
      <w:r>
        <w:rPr>
          <w:sz w:val="22"/>
        </w:rPr>
        <w:t>Is</w:t>
      </w:r>
      <w:r>
        <w:rPr>
          <w:spacing w:val="-10"/>
          <w:sz w:val="22"/>
        </w:rPr>
        <w:t xml:space="preserve"> </w:t>
      </w:r>
      <w:r>
        <w:rPr>
          <w:sz w:val="22"/>
        </w:rPr>
        <w:t>stress</w:t>
      </w:r>
      <w:r>
        <w:rPr>
          <w:spacing w:val="-2"/>
          <w:sz w:val="22"/>
        </w:rPr>
        <w:t xml:space="preserve"> </w:t>
      </w:r>
      <w:r>
        <w:rPr>
          <w:sz w:val="22"/>
        </w:rPr>
        <w:t>useful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harmful?</w:t>
      </w:r>
    </w:p>
    <w:p>
      <w:pPr>
        <w:pStyle w:val="6"/>
        <w:numPr>
          <w:ilvl w:val="0"/>
          <w:numId w:val="2"/>
        </w:numPr>
        <w:tabs>
          <w:tab w:val="left" w:pos="972"/>
        </w:tabs>
        <w:spacing w:before="126" w:after="0" w:line="240" w:lineRule="auto"/>
        <w:ind w:left="97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signs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stress.</w:t>
      </w:r>
    </w:p>
    <w:p>
      <w:pPr>
        <w:pStyle w:val="6"/>
        <w:numPr>
          <w:ilvl w:val="0"/>
          <w:numId w:val="2"/>
        </w:numPr>
        <w:tabs>
          <w:tab w:val="left" w:pos="972"/>
        </w:tabs>
        <w:spacing w:before="126" w:after="0" w:line="240" w:lineRule="auto"/>
        <w:ind w:left="972" w:right="0" w:hanging="361"/>
        <w:jc w:val="left"/>
        <w:rPr>
          <w:sz w:val="22"/>
        </w:rPr>
      </w:pPr>
      <w:r>
        <w:rPr>
          <w:sz w:val="22"/>
        </w:rPr>
        <w:t>Types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stress.</w:t>
      </w:r>
    </w:p>
    <w:p>
      <w:pPr>
        <w:pStyle w:val="5"/>
        <w:spacing w:before="0"/>
        <w:rPr>
          <w:sz w:val="24"/>
        </w:rPr>
      </w:pPr>
    </w:p>
    <w:p>
      <w:pPr>
        <w:pStyle w:val="5"/>
        <w:spacing w:before="2"/>
        <w:rPr>
          <w:sz w:val="20"/>
        </w:rPr>
      </w:pPr>
    </w:p>
    <w:p>
      <w:pPr>
        <w:pStyle w:val="2"/>
        <w:jc w:val="both"/>
      </w:pPr>
      <w:r>
        <w:t>Task</w:t>
      </w:r>
      <w:r>
        <w:rPr>
          <w:spacing w:val="-7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prepositions: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pacing w:val="-3"/>
          <w:w w:val="100"/>
          <w:sz w:val="22"/>
        </w:rPr>
        <w:t>T</w:t>
      </w:r>
      <w:r>
        <w:rPr>
          <w:spacing w:val="-1"/>
          <w:w w:val="100"/>
          <w:sz w:val="22"/>
        </w:rPr>
        <w:t>h</w:t>
      </w:r>
      <w:r>
        <w:rPr>
          <w:w w:val="100"/>
          <w:sz w:val="22"/>
        </w:rPr>
        <w:t>e</w:t>
      </w:r>
      <w:r>
        <w:rPr>
          <w:sz w:val="22"/>
        </w:rPr>
        <w:t xml:space="preserve"> </w:t>
      </w:r>
      <w:r>
        <w:rPr>
          <w:spacing w:val="1"/>
          <w:w w:val="100"/>
          <w:sz w:val="22"/>
        </w:rPr>
        <w:t>t</w:t>
      </w:r>
      <w:r>
        <w:rPr>
          <w:spacing w:val="-3"/>
          <w:w w:val="100"/>
          <w:sz w:val="22"/>
        </w:rPr>
        <w:t>e</w:t>
      </w:r>
      <w:r>
        <w:rPr>
          <w:spacing w:val="3"/>
          <w:w w:val="100"/>
          <w:sz w:val="22"/>
        </w:rPr>
        <w:t>r</w:t>
      </w:r>
      <w:r>
        <w:rPr>
          <w:w w:val="100"/>
          <w:sz w:val="22"/>
        </w:rPr>
        <w:t>m</w:t>
      </w:r>
      <w:r>
        <w:rPr>
          <w:spacing w:val="-6"/>
          <w:sz w:val="22"/>
        </w:rPr>
        <w:t xml:space="preserve"> </w:t>
      </w:r>
      <w:r>
        <w:rPr>
          <w:rFonts w:ascii="Arial" w:hAnsi="Arial"/>
          <w:b/>
          <w:spacing w:val="-4"/>
          <w:w w:val="42"/>
          <w:sz w:val="22"/>
        </w:rPr>
        <w:t>“</w:t>
      </w:r>
      <w:r>
        <w:rPr>
          <w:spacing w:val="-1"/>
          <w:w w:val="100"/>
          <w:sz w:val="22"/>
        </w:rPr>
        <w:t>s</w:t>
      </w:r>
      <w:r>
        <w:rPr>
          <w:spacing w:val="1"/>
          <w:w w:val="100"/>
          <w:sz w:val="22"/>
        </w:rPr>
        <w:t>t</w:t>
      </w:r>
      <w:r>
        <w:rPr>
          <w:w w:val="100"/>
          <w:sz w:val="22"/>
        </w:rPr>
        <w:t>r</w:t>
      </w:r>
      <w:r>
        <w:rPr>
          <w:spacing w:val="-1"/>
          <w:w w:val="100"/>
          <w:sz w:val="22"/>
        </w:rPr>
        <w:t>es</w:t>
      </w:r>
      <w:r>
        <w:rPr>
          <w:spacing w:val="-3"/>
          <w:w w:val="100"/>
          <w:sz w:val="22"/>
        </w:rPr>
        <w:t>s</w:t>
      </w:r>
      <w:r>
        <w:rPr>
          <w:w w:val="158"/>
          <w:sz w:val="22"/>
        </w:rPr>
        <w:t>”</w:t>
      </w:r>
      <w:r>
        <w:rPr>
          <w:sz w:val="22"/>
        </w:rPr>
        <w:t xml:space="preserve"> </w:t>
      </w:r>
      <w:r>
        <w:rPr>
          <w:spacing w:val="-2"/>
          <w:w w:val="100"/>
          <w:sz w:val="22"/>
        </w:rPr>
        <w:t>w</w:t>
      </w:r>
      <w:r>
        <w:rPr>
          <w:spacing w:val="-1"/>
          <w:w w:val="100"/>
          <w:sz w:val="22"/>
        </w:rPr>
        <w:t>a</w:t>
      </w:r>
      <w:r>
        <w:rPr>
          <w:w w:val="100"/>
          <w:sz w:val="22"/>
        </w:rPr>
        <w:t>s</w:t>
      </w:r>
      <w:r>
        <w:rPr>
          <w:spacing w:val="-2"/>
          <w:sz w:val="22"/>
        </w:rPr>
        <w:t xml:space="preserve"> </w:t>
      </w:r>
      <w:r>
        <w:rPr>
          <w:spacing w:val="-2"/>
          <w:w w:val="100"/>
          <w:sz w:val="22"/>
        </w:rPr>
        <w:t>i</w:t>
      </w:r>
      <w:r>
        <w:rPr>
          <w:spacing w:val="-1"/>
          <w:w w:val="100"/>
          <w:sz w:val="22"/>
        </w:rPr>
        <w:t>n</w:t>
      </w:r>
      <w:r>
        <w:rPr>
          <w:spacing w:val="1"/>
          <w:w w:val="100"/>
          <w:sz w:val="22"/>
        </w:rPr>
        <w:t>t</w:t>
      </w:r>
      <w:r>
        <w:rPr>
          <w:spacing w:val="-2"/>
          <w:w w:val="100"/>
          <w:sz w:val="22"/>
        </w:rPr>
        <w:t>r</w:t>
      </w:r>
      <w:r>
        <w:rPr>
          <w:spacing w:val="-3"/>
          <w:w w:val="100"/>
          <w:sz w:val="22"/>
        </w:rPr>
        <w:t>o</w:t>
      </w:r>
      <w:r>
        <w:rPr>
          <w:spacing w:val="1"/>
          <w:w w:val="100"/>
          <w:sz w:val="22"/>
        </w:rPr>
        <w:t>d</w:t>
      </w:r>
      <w:r>
        <w:rPr>
          <w:spacing w:val="-1"/>
          <w:w w:val="100"/>
          <w:sz w:val="22"/>
        </w:rPr>
        <w:t>uce</w:t>
      </w:r>
      <w:r>
        <w:rPr>
          <w:w w:val="100"/>
          <w:sz w:val="22"/>
        </w:rPr>
        <w:t>d</w:t>
      </w:r>
      <w:r>
        <w:rPr>
          <w:spacing w:val="-5"/>
          <w:sz w:val="22"/>
        </w:rPr>
        <w:t xml:space="preserve"> </w:t>
      </w:r>
      <w:r>
        <w:rPr>
          <w:w w:val="100"/>
          <w:sz w:val="22"/>
        </w:rPr>
        <w:t>…</w:t>
      </w:r>
      <w:r>
        <w:rPr>
          <w:spacing w:val="-2"/>
          <w:sz w:val="22"/>
        </w:rPr>
        <w:t xml:space="preserve"> </w:t>
      </w:r>
      <w:r>
        <w:rPr>
          <w:spacing w:val="-2"/>
          <w:w w:val="100"/>
          <w:sz w:val="22"/>
        </w:rPr>
        <w:t>H</w:t>
      </w:r>
      <w:r>
        <w:rPr>
          <w:spacing w:val="-3"/>
          <w:w w:val="100"/>
          <w:sz w:val="22"/>
        </w:rPr>
        <w:t>a</w:t>
      </w:r>
      <w:r>
        <w:rPr>
          <w:spacing w:val="-1"/>
          <w:w w:val="100"/>
          <w:sz w:val="22"/>
        </w:rPr>
        <w:t>n</w:t>
      </w:r>
      <w:r>
        <w:rPr>
          <w:w w:val="100"/>
          <w:sz w:val="22"/>
        </w:rPr>
        <w:t>s</w:t>
      </w:r>
      <w:r>
        <w:rPr>
          <w:spacing w:val="-4"/>
          <w:sz w:val="22"/>
        </w:rPr>
        <w:t xml:space="preserve"> </w:t>
      </w:r>
      <w:r>
        <w:rPr>
          <w:spacing w:val="-2"/>
          <w:w w:val="100"/>
          <w:sz w:val="22"/>
        </w:rPr>
        <w:t>S</w:t>
      </w:r>
      <w:r>
        <w:rPr>
          <w:spacing w:val="-1"/>
          <w:w w:val="100"/>
          <w:sz w:val="22"/>
        </w:rPr>
        <w:t>e</w:t>
      </w:r>
      <w:r>
        <w:rPr>
          <w:spacing w:val="1"/>
          <w:w w:val="100"/>
          <w:sz w:val="22"/>
        </w:rPr>
        <w:t>l</w:t>
      </w:r>
      <w:r>
        <w:rPr>
          <w:spacing w:val="-5"/>
          <w:w w:val="100"/>
          <w:sz w:val="22"/>
        </w:rPr>
        <w:t>y</w:t>
      </w:r>
      <w:r>
        <w:rPr>
          <w:w w:val="100"/>
          <w:sz w:val="22"/>
        </w:rPr>
        <w:t>e</w:t>
      </w:r>
      <w:r>
        <w:rPr>
          <w:sz w:val="22"/>
        </w:rPr>
        <w:t xml:space="preserve"> </w:t>
      </w:r>
      <w:r>
        <w:rPr>
          <w:spacing w:val="-2"/>
          <w:w w:val="100"/>
          <w:sz w:val="22"/>
        </w:rPr>
        <w:t>i</w:t>
      </w:r>
      <w:r>
        <w:rPr>
          <w:w w:val="100"/>
          <w:sz w:val="22"/>
        </w:rPr>
        <w:t>n</w:t>
      </w:r>
      <w:r>
        <w:rPr>
          <w:sz w:val="22"/>
        </w:rPr>
        <w:t xml:space="preserve"> </w:t>
      </w:r>
      <w:r>
        <w:rPr>
          <w:spacing w:val="-1"/>
          <w:w w:val="100"/>
          <w:sz w:val="22"/>
        </w:rPr>
        <w:t>1</w:t>
      </w:r>
      <w:r>
        <w:rPr>
          <w:spacing w:val="-3"/>
          <w:w w:val="100"/>
          <w:sz w:val="22"/>
        </w:rPr>
        <w:t>9</w:t>
      </w:r>
      <w:r>
        <w:rPr>
          <w:spacing w:val="-1"/>
          <w:w w:val="100"/>
          <w:sz w:val="22"/>
        </w:rPr>
        <w:t>3</w:t>
      </w:r>
      <w:r>
        <w:rPr>
          <w:spacing w:val="1"/>
          <w:w w:val="100"/>
          <w:sz w:val="22"/>
        </w:rPr>
        <w:t>6</w:t>
      </w:r>
      <w:r>
        <w:rPr>
          <w:w w:val="100"/>
          <w:sz w:val="22"/>
        </w:rPr>
        <w:t>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stressor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source</w:t>
      </w:r>
      <w:r>
        <w:rPr>
          <w:spacing w:val="-5"/>
          <w:sz w:val="22"/>
        </w:rPr>
        <w:t xml:space="preserve"> </w:t>
      </w:r>
      <w:r>
        <w:rPr>
          <w:sz w:val="22"/>
        </w:rPr>
        <w:t>…</w:t>
      </w:r>
      <w:r>
        <w:rPr>
          <w:spacing w:val="-3"/>
          <w:sz w:val="22"/>
        </w:rPr>
        <w:t xml:space="preserve"> </w:t>
      </w:r>
      <w:r>
        <w:rPr>
          <w:sz w:val="22"/>
        </w:rPr>
        <w:t>stress.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term</w:t>
      </w:r>
      <w:r>
        <w:rPr>
          <w:spacing w:val="-12"/>
          <w:sz w:val="22"/>
        </w:rPr>
        <w:t xml:space="preserve"> </w:t>
      </w:r>
      <w:r>
        <w:rPr>
          <w:sz w:val="22"/>
        </w:rPr>
        <w:t>stress</w:t>
      </w:r>
      <w:r>
        <w:rPr>
          <w:spacing w:val="-7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9"/>
          <w:sz w:val="22"/>
        </w:rPr>
        <w:t xml:space="preserve"> </w:t>
      </w:r>
      <w:r>
        <w:rPr>
          <w:sz w:val="22"/>
        </w:rPr>
        <w:t>distinguished</w:t>
      </w:r>
      <w:r>
        <w:rPr>
          <w:spacing w:val="-3"/>
          <w:sz w:val="22"/>
        </w:rPr>
        <w:t xml:space="preserve"> </w:t>
      </w:r>
      <w:r>
        <w:rPr>
          <w:sz w:val="22"/>
        </w:rPr>
        <w:t>…distress.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7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Some</w:t>
      </w:r>
      <w:r>
        <w:rPr>
          <w:spacing w:val="-4"/>
          <w:sz w:val="22"/>
        </w:rPr>
        <w:t xml:space="preserve"> </w:t>
      </w:r>
      <w:r>
        <w:rPr>
          <w:sz w:val="22"/>
        </w:rPr>
        <w:t>amount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stress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sometimes</w:t>
      </w:r>
      <w:r>
        <w:rPr>
          <w:spacing w:val="-2"/>
          <w:sz w:val="22"/>
        </w:rPr>
        <w:t xml:space="preserve"> </w:t>
      </w:r>
      <w:r>
        <w:rPr>
          <w:sz w:val="22"/>
        </w:rPr>
        <w:t>healthy</w:t>
      </w:r>
      <w:r>
        <w:rPr>
          <w:spacing w:val="-8"/>
          <w:sz w:val="22"/>
        </w:rPr>
        <w:t xml:space="preserve"> </w:t>
      </w:r>
      <w:r>
        <w:rPr>
          <w:sz w:val="22"/>
        </w:rPr>
        <w:t>…</w:t>
      </w:r>
      <w:r>
        <w:rPr>
          <w:spacing w:val="-5"/>
          <w:sz w:val="22"/>
        </w:rPr>
        <w:t xml:space="preserve"> </w:t>
      </w:r>
      <w:r>
        <w:rPr>
          <w:sz w:val="22"/>
        </w:rPr>
        <w:t>us.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We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5"/>
          <w:sz w:val="22"/>
        </w:rPr>
        <w:t xml:space="preserve"> </w:t>
      </w:r>
      <w:r>
        <w:rPr>
          <w:sz w:val="22"/>
        </w:rPr>
        <w:t>stress</w:t>
      </w:r>
      <w:r>
        <w:rPr>
          <w:spacing w:val="-7"/>
          <w:sz w:val="22"/>
        </w:rPr>
        <w:t xml:space="preserve"> </w:t>
      </w:r>
      <w:r>
        <w:rPr>
          <w:sz w:val="22"/>
        </w:rPr>
        <w:t>…</w:t>
      </w:r>
      <w:r>
        <w:rPr>
          <w:spacing w:val="-5"/>
          <w:sz w:val="22"/>
        </w:rPr>
        <w:t xml:space="preserve"> </w:t>
      </w:r>
      <w:r>
        <w:rPr>
          <w:sz w:val="22"/>
        </w:rPr>
        <w:t>times.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Stress</w:t>
      </w:r>
      <w:r>
        <w:rPr>
          <w:spacing w:val="-5"/>
          <w:sz w:val="22"/>
        </w:rPr>
        <w:t xml:space="preserve"> </w:t>
      </w:r>
      <w:r>
        <w:rPr>
          <w:sz w:val="22"/>
        </w:rPr>
        <w:t>interferes</w:t>
      </w:r>
      <w:r>
        <w:rPr>
          <w:spacing w:val="-2"/>
          <w:sz w:val="22"/>
        </w:rPr>
        <w:t xml:space="preserve"> </w:t>
      </w:r>
      <w:r>
        <w:rPr>
          <w:sz w:val="22"/>
        </w:rPr>
        <w:t>…</w:t>
      </w:r>
      <w:r>
        <w:rPr>
          <w:spacing w:val="-4"/>
          <w:sz w:val="22"/>
        </w:rPr>
        <w:t xml:space="preserve"> </w:t>
      </w:r>
      <w:r>
        <w:rPr>
          <w:sz w:val="22"/>
        </w:rPr>
        <w:t>our</w:t>
      </w:r>
      <w:r>
        <w:rPr>
          <w:spacing w:val="-4"/>
          <w:sz w:val="22"/>
        </w:rPr>
        <w:t xml:space="preserve"> </w:t>
      </w:r>
      <w:r>
        <w:rPr>
          <w:sz w:val="22"/>
        </w:rPr>
        <w:t>ability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get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our</w:t>
      </w:r>
      <w:r>
        <w:rPr>
          <w:spacing w:val="-4"/>
          <w:sz w:val="22"/>
        </w:rPr>
        <w:t xml:space="preserve"> </w:t>
      </w:r>
      <w:r>
        <w:rPr>
          <w:sz w:val="22"/>
        </w:rPr>
        <w:t>normal life.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9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Adrenalin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cortisol</w:t>
      </w:r>
      <w:r>
        <w:rPr>
          <w:spacing w:val="-5"/>
          <w:sz w:val="22"/>
        </w:rPr>
        <w:t xml:space="preserve"> </w:t>
      </w:r>
      <w:r>
        <w:rPr>
          <w:sz w:val="22"/>
        </w:rPr>
        <w:t>cause</w:t>
      </w:r>
      <w:r>
        <w:rPr>
          <w:spacing w:val="-6"/>
          <w:sz w:val="22"/>
        </w:rPr>
        <w:t xml:space="preserve"> </w:t>
      </w:r>
      <w:r>
        <w:rPr>
          <w:sz w:val="22"/>
        </w:rPr>
        <w:t>physical</w:t>
      </w:r>
      <w:r>
        <w:rPr>
          <w:spacing w:val="-5"/>
          <w:sz w:val="22"/>
        </w:rPr>
        <w:t xml:space="preserve"> </w:t>
      </w:r>
      <w:r>
        <w:rPr>
          <w:sz w:val="22"/>
        </w:rPr>
        <w:t>changes</w:t>
      </w:r>
      <w:r>
        <w:rPr>
          <w:spacing w:val="-8"/>
          <w:sz w:val="22"/>
        </w:rPr>
        <w:t xml:space="preserve"> </w:t>
      </w:r>
      <w:r>
        <w:rPr>
          <w:sz w:val="22"/>
        </w:rPr>
        <w:t>…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body.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Chronic</w:t>
      </w:r>
      <w:r>
        <w:rPr>
          <w:spacing w:val="-8"/>
          <w:sz w:val="22"/>
        </w:rPr>
        <w:t xml:space="preserve"> </w:t>
      </w:r>
      <w:r>
        <w:rPr>
          <w:sz w:val="22"/>
        </w:rPr>
        <w:t>stress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very</w:t>
      </w:r>
      <w:r>
        <w:rPr>
          <w:spacing w:val="-7"/>
          <w:sz w:val="22"/>
        </w:rPr>
        <w:t xml:space="preserve"> </w:t>
      </w:r>
      <w:r>
        <w:rPr>
          <w:sz w:val="22"/>
        </w:rPr>
        <w:t>harmful</w:t>
      </w:r>
      <w:r>
        <w:rPr>
          <w:spacing w:val="-3"/>
          <w:sz w:val="22"/>
        </w:rPr>
        <w:t xml:space="preserve"> </w:t>
      </w:r>
      <w:r>
        <w:rPr>
          <w:sz w:val="22"/>
        </w:rPr>
        <w:t>…</w:t>
      </w:r>
      <w:r>
        <w:rPr>
          <w:spacing w:val="-5"/>
          <w:sz w:val="22"/>
        </w:rPr>
        <w:t xml:space="preserve"> </w:t>
      </w:r>
      <w:r>
        <w:rPr>
          <w:sz w:val="22"/>
        </w:rPr>
        <w:t>people‘s</w:t>
      </w:r>
      <w:r>
        <w:rPr>
          <w:spacing w:val="-6"/>
          <w:sz w:val="22"/>
        </w:rPr>
        <w:t xml:space="preserve"> </w:t>
      </w:r>
      <w:r>
        <w:rPr>
          <w:sz w:val="22"/>
        </w:rPr>
        <w:t>health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happiness.</w:t>
      </w:r>
    </w:p>
    <w:p>
      <w:pPr>
        <w:pStyle w:val="6"/>
        <w:numPr>
          <w:ilvl w:val="0"/>
          <w:numId w:val="3"/>
        </w:numPr>
        <w:tabs>
          <w:tab w:val="left" w:pos="717"/>
          <w:tab w:val="left" w:pos="718"/>
        </w:tabs>
        <w:spacing w:before="126" w:after="0" w:line="240" w:lineRule="auto"/>
        <w:ind w:left="717" w:right="0" w:hanging="498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sometimes</w:t>
      </w:r>
      <w:r>
        <w:rPr>
          <w:spacing w:val="-5"/>
          <w:sz w:val="22"/>
        </w:rPr>
        <w:t xml:space="preserve"> </w:t>
      </w:r>
      <w:r>
        <w:rPr>
          <w:sz w:val="22"/>
        </w:rPr>
        <w:t>get</w:t>
      </w:r>
      <w:r>
        <w:rPr>
          <w:spacing w:val="-4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…</w:t>
      </w:r>
      <w:r>
        <w:rPr>
          <w:spacing w:val="-5"/>
          <w:sz w:val="22"/>
        </w:rPr>
        <w:t xml:space="preserve"> </w:t>
      </w:r>
      <w:r>
        <w:rPr>
          <w:sz w:val="22"/>
        </w:rPr>
        <w:t>chronic</w:t>
      </w:r>
      <w:r>
        <w:rPr>
          <w:spacing w:val="-6"/>
          <w:sz w:val="22"/>
        </w:rPr>
        <w:t xml:space="preserve"> </w:t>
      </w:r>
      <w:r>
        <w:rPr>
          <w:sz w:val="22"/>
        </w:rPr>
        <w:t>stress.</w:t>
      </w:r>
    </w:p>
    <w:p>
      <w:pPr>
        <w:pStyle w:val="6"/>
        <w:numPr>
          <w:ilvl w:val="0"/>
          <w:numId w:val="3"/>
        </w:numPr>
        <w:tabs>
          <w:tab w:val="left" w:pos="716"/>
        </w:tabs>
        <w:spacing w:before="126" w:after="0" w:line="240" w:lineRule="auto"/>
        <w:ind w:left="715" w:right="0" w:hanging="496"/>
        <w:jc w:val="left"/>
        <w:rPr>
          <w:sz w:val="22"/>
        </w:rPr>
      </w:pPr>
      <w:r>
        <w:rPr>
          <w:sz w:val="22"/>
        </w:rPr>
        <w:t>Chronic</w:t>
      </w:r>
      <w:r>
        <w:rPr>
          <w:spacing w:val="-7"/>
          <w:sz w:val="22"/>
        </w:rPr>
        <w:t xml:space="preserve"> </w:t>
      </w:r>
      <w:r>
        <w:rPr>
          <w:sz w:val="22"/>
        </w:rPr>
        <w:t>stress</w:t>
      </w:r>
      <w:r>
        <w:rPr>
          <w:spacing w:val="-5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negative</w:t>
      </w:r>
      <w:r>
        <w:rPr>
          <w:spacing w:val="-3"/>
          <w:sz w:val="22"/>
        </w:rPr>
        <w:t xml:space="preserve"> </w:t>
      </w:r>
      <w:r>
        <w:rPr>
          <w:sz w:val="22"/>
        </w:rPr>
        <w:t>effect</w:t>
      </w:r>
      <w:r>
        <w:rPr>
          <w:spacing w:val="-5"/>
          <w:sz w:val="22"/>
        </w:rPr>
        <w:t xml:space="preserve"> </w:t>
      </w:r>
      <w:r>
        <w:rPr>
          <w:sz w:val="22"/>
        </w:rPr>
        <w:t>…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relationships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health.</w:t>
      </w:r>
    </w:p>
    <w:p/>
    <w:sectPr>
      <w:pgSz w:w="11906" w:h="16838"/>
      <w:pgMar w:top="1440" w:right="1746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972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11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17" w:hanging="497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80" w:hanging="221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1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3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5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7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8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2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D66D2"/>
    <w:rsid w:val="34A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6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26"/>
      <w:ind w:left="717" w:hanging="3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2022-10-20T16:34:00Z</dcterms:created>
  <dc:creator>google1598600397</dc:creator>
  <cp:lastModifiedBy>google1598600397</cp:lastModifiedBy>
  <dcterms:modified xsi:type="dcterms:W3CDTF">2022-10-20T16:37:17Z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0F9BAA05981043FA8BF872A87AFE363C</vt:lpwstr>
  </property>
</Properties>
</file>